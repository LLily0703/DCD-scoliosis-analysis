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rPr>
          <w:rFonts w:hint="default" w:ascii="Helvetica" w:hAnsi="Helvetica" w:eastAsia="微软雅黑" w:cs="Helvetica"/>
        </w:rPr>
      </w:pPr>
    </w:p>
    <w:p>
      <w:pPr>
        <w:pStyle w:val="2"/>
        <w:snapToGrid w:val="0"/>
        <w:rPr>
          <w:rFonts w:hint="default" w:ascii="Helvetica" w:hAnsi="Helvetica" w:eastAsia="微软雅黑" w:cs="Helvetica"/>
        </w:rPr>
      </w:pPr>
      <w:r>
        <w:rPr>
          <w:rFonts w:hint="default" w:ascii="Helvetica" w:hAnsi="Helvetica" w:eastAsia="Helvetica" w:cs="Helvetica"/>
          <w:b/>
          <w:bCs/>
          <w:color w:val="111111"/>
          <w:spacing w:val="-15"/>
          <w:sz w:val="44"/>
          <w:szCs w:val="44"/>
        </w:rPr>
        <w:t>Software Requirements</w:t>
      </w:r>
    </w:p>
    <w:p>
      <w:pPr>
        <w:snapToGrid w:val="0"/>
        <w:spacing w:before="60" w:after="16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989898"/>
          <w:sz w:val="20"/>
          <w:szCs w:val="20"/>
        </w:rPr>
        <w:t>Version 4, last updated by Jarvis at 2021-04-27</w:t>
      </w:r>
    </w:p>
    <w:p>
      <w:pPr>
        <w:pStyle w:val="2"/>
        <w:snapToGrid w:val="0"/>
        <w:rPr>
          <w:rFonts w:hint="default" w:ascii="Helvetica" w:hAnsi="Helvetica" w:eastAsia="微软雅黑" w:cs="Helvetica"/>
        </w:rPr>
      </w:pPr>
      <w:r>
        <w:rPr>
          <w:rFonts w:hint="default" w:ascii="Helvetica" w:hAnsi="Helvetica" w:eastAsia="Helvetica" w:cs="Helvetica"/>
          <w:b/>
          <w:bCs/>
          <w:color w:val="111111"/>
          <w:spacing w:val="-15"/>
          <w:sz w:val="44"/>
          <w:szCs w:val="44"/>
        </w:rPr>
        <w:t>Software Requirements Specification (SRS)</w:t>
      </w:r>
    </w:p>
    <w:p>
      <w:pPr>
        <w:snapToGrid w:val="0"/>
        <w:spacing w:before="0" w:after="30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Revision History:</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655"/>
        <w:gridCol w:w="1770"/>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Date</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Author</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Finish the background writing</w:t>
            </w:r>
          </w:p>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Describe the system purpose briefly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Lily Zhang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·Complete the algorithm and customer’s requirement analysis</w:t>
            </w:r>
          </w:p>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·Finish the function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Egbert Ding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 xml:space="preserve">· Complete the </w:t>
            </w:r>
            <w:r>
              <w:rPr>
                <w:rFonts w:hint="default" w:ascii="Helvetica" w:hAnsi="Helvetica" w:eastAsia="微软雅黑" w:cs="Helvetica"/>
                <w:color w:val="000000"/>
                <w:spacing w:val="0"/>
                <w:sz w:val="21"/>
                <w:szCs w:val="21"/>
              </w:rPr>
              <w:t>Security and Flexibility module</w:t>
            </w:r>
          </w:p>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·Complete the Others module</w:t>
            </w:r>
          </w:p>
          <w:p>
            <w:pPr>
              <w:snapToGrid w:val="0"/>
              <w:spacing w:before="0" w:after="0" w:line="254" w:lineRule="auto"/>
              <w:ind w:left="0" w:right="0"/>
              <w:jc w:val="left"/>
              <w:rPr>
                <w:rFonts w:hint="default" w:ascii="Helvetica" w:hAnsi="Helvetica" w:eastAsia="微软雅黑"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Bryce Shi</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 xml:space="preserve">·Write the performance requirement </w:t>
            </w:r>
          </w:p>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·Describe the data management capability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4-15-2021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Introduce the intended audience  </w:t>
            </w:r>
          </w:p>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Elaborate the offered services</w:t>
            </w:r>
          </w:p>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illustrate the concept of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5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4-16-2021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Bryce Shi</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 Finish the behavioral requirements part</w:t>
            </w:r>
          </w:p>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Complete the input and output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Egbert Ding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 Finish the quality requirements and    fundamental assumption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Gabriel Carneiro</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 Insert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4-18-2021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Cambria" w:cs="Helvetica"/>
                <w:color w:val="000000"/>
                <w:spacing w:val="0"/>
                <w:sz w:val="24"/>
                <w:szCs w:val="24"/>
              </w:rPr>
              <w:t>Ana Borges</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 Insert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4-18-2021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Lily Zhang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4"/>
                <w:szCs w:val="24"/>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 Revise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4-22-2021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4"/>
                <w:szCs w:val="24"/>
              </w:rPr>
            </w:pPr>
            <w:r>
              <w:rPr>
                <w:rFonts w:hint="default" w:ascii="Helvetica" w:hAnsi="Helvetica" w:eastAsia="宋体" w:cs="Helvetica"/>
                <w:color w:val="000000"/>
                <w:spacing w:val="0"/>
                <w:sz w:val="24"/>
                <w:szCs w:val="24"/>
              </w:rPr>
              <w:t>·</w:t>
            </w:r>
            <w:r>
              <w:rPr>
                <w:rFonts w:hint="default" w:ascii="Helvetica" w:hAnsi="Helvetica" w:eastAsia="Cambria" w:cs="Helvetica"/>
                <w:color w:val="000000"/>
                <w:spacing w:val="0"/>
                <w:sz w:val="24"/>
                <w:szCs w:val="24"/>
              </w:rPr>
              <w:t>RA document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4-27-2021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宋体" w:cs="Helvetica"/>
                <w:color w:val="000000"/>
                <w:spacing w:val="0"/>
                <w:sz w:val="24"/>
                <w:szCs w:val="24"/>
              </w:rPr>
              <w:t>·</w:t>
            </w:r>
            <w:r>
              <w:rPr>
                <w:rFonts w:hint="eastAsia" w:ascii="Helvetica" w:hAnsi="Helvetica" w:eastAsia="宋体" w:cs="Helvetica"/>
                <w:color w:val="000000"/>
                <w:spacing w:val="0"/>
                <w:sz w:val="24"/>
                <w:szCs w:val="24"/>
                <w:lang w:val="en-US" w:eastAsia="zh-CN"/>
              </w:rPr>
              <w:t>M</w:t>
            </w:r>
            <w:r>
              <w:rPr>
                <w:rFonts w:hint="default" w:ascii="Helvetica" w:hAnsi="Helvetica" w:eastAsia="Cambria" w:cs="Helvetica"/>
                <w:color w:val="000000"/>
                <w:spacing w:val="0"/>
                <w:sz w:val="24"/>
                <w:szCs w:val="24"/>
              </w:rPr>
              <w:t xml:space="preserve">odify all the offered services due to a </w:t>
            </w:r>
          </w:p>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huge demand change after the final inquiry</w:t>
            </w:r>
          </w:p>
          <w:p>
            <w:pPr>
              <w:snapToGrid w:val="0"/>
              <w:spacing w:before="0" w:after="0" w:line="254" w:lineRule="auto"/>
              <w:ind w:left="0" w:right="0"/>
              <w:jc w:val="left"/>
              <w:rPr>
                <w:rFonts w:hint="default" w:ascii="Helvetica" w:hAnsi="Helvetica" w:eastAsia="宋体" w:cs="Helvetica"/>
                <w:color w:val="000000"/>
                <w:spacing w:val="0"/>
                <w:sz w:val="24"/>
                <w:szCs w:val="24"/>
              </w:rPr>
            </w:pPr>
            <w:r>
              <w:rPr>
                <w:rFonts w:hint="default" w:ascii="Helvetica" w:hAnsi="Helvetica" w:eastAsia="Cambria" w:cs="Helvetica"/>
                <w:color w:val="000000"/>
                <w:spacing w:val="0"/>
                <w:sz w:val="24"/>
                <w:szCs w:val="24"/>
              </w:rPr>
              <w:t>on Thursday's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4-27-2021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Bryce Shi</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宋体" w:cs="Helvetica"/>
                <w:color w:val="000000"/>
                <w:spacing w:val="0"/>
                <w:sz w:val="24"/>
                <w:szCs w:val="24"/>
              </w:rPr>
              <w:t>·</w:t>
            </w:r>
            <w:r>
              <w:rPr>
                <w:rFonts w:hint="eastAsia" w:ascii="Helvetica" w:hAnsi="Helvetica" w:eastAsia="宋体" w:cs="Helvetica"/>
                <w:color w:val="000000"/>
                <w:spacing w:val="0"/>
                <w:sz w:val="24"/>
                <w:szCs w:val="24"/>
                <w:lang w:val="en-US" w:eastAsia="zh-CN"/>
              </w:rPr>
              <w:t>M</w:t>
            </w:r>
            <w:r>
              <w:rPr>
                <w:rFonts w:hint="default" w:ascii="Helvetica" w:hAnsi="Helvetica" w:eastAsia="Cambria" w:cs="Helvetica"/>
                <w:color w:val="000000"/>
                <w:spacing w:val="0"/>
                <w:sz w:val="24"/>
                <w:szCs w:val="24"/>
              </w:rPr>
              <w:t xml:space="preserve">odify the System Inputs and Outputs </w:t>
            </w:r>
          </w:p>
          <w:p>
            <w:pPr>
              <w:snapToGrid w:val="0"/>
              <w:spacing w:before="0" w:after="0" w:line="254" w:lineRule="auto"/>
              <w:ind w:left="0" w:right="0"/>
              <w:jc w:val="left"/>
              <w:rPr>
                <w:rFonts w:hint="default" w:ascii="Helvetica" w:hAnsi="Helvetica" w:eastAsia="宋体" w:cs="Helvetica"/>
                <w:color w:val="000000"/>
                <w:spacing w:val="0"/>
                <w:sz w:val="24"/>
                <w:szCs w:val="24"/>
              </w:rPr>
            </w:pPr>
            <w:r>
              <w:rPr>
                <w:rFonts w:hint="default" w:ascii="Helvetica" w:hAnsi="Helvetica" w:eastAsia="Cambria" w:cs="Helvetica"/>
                <w:color w:val="000000"/>
                <w:spacing w:val="0"/>
                <w:sz w:val="24"/>
                <w:szCs w:val="24"/>
              </w:rPr>
              <w:t>due to a huge demand change after the final inquiry on Thursday's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4-27-2021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Egbert Ding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宋体" w:cs="Helvetica"/>
                <w:color w:val="000000"/>
                <w:spacing w:val="0"/>
                <w:sz w:val="24"/>
                <w:szCs w:val="24"/>
              </w:rPr>
              <w:t>·</w:t>
            </w:r>
            <w:r>
              <w:rPr>
                <w:rFonts w:hint="eastAsia" w:ascii="Helvetica" w:hAnsi="Helvetica" w:eastAsia="宋体" w:cs="Helvetica"/>
                <w:color w:val="000000"/>
                <w:spacing w:val="0"/>
                <w:sz w:val="24"/>
                <w:szCs w:val="24"/>
                <w:lang w:val="en-US" w:eastAsia="zh-CN"/>
              </w:rPr>
              <w:t>M</w:t>
            </w:r>
            <w:r>
              <w:rPr>
                <w:rFonts w:hint="default" w:ascii="Helvetica" w:hAnsi="Helvetica" w:eastAsia="Cambria" w:cs="Helvetica"/>
                <w:color w:val="000000"/>
                <w:spacing w:val="0"/>
                <w:sz w:val="24"/>
                <w:szCs w:val="24"/>
              </w:rPr>
              <w:t xml:space="preserve">odify some use cases due to a </w:t>
            </w:r>
          </w:p>
          <w:p>
            <w:pPr>
              <w:snapToGrid w:val="0"/>
              <w:spacing w:before="0" w:after="0" w:line="254" w:lineRule="auto"/>
              <w:ind w:left="0" w:right="0"/>
              <w:jc w:val="left"/>
              <w:rPr>
                <w:rFonts w:hint="default" w:ascii="Helvetica" w:hAnsi="Helvetica" w:eastAsia="Cambria" w:cs="Helvetica"/>
                <w:color w:val="000000"/>
                <w:spacing w:val="0"/>
                <w:sz w:val="24"/>
                <w:szCs w:val="24"/>
              </w:rPr>
            </w:pPr>
            <w:r>
              <w:rPr>
                <w:rFonts w:hint="default" w:ascii="Helvetica" w:hAnsi="Helvetica" w:eastAsia="Cambria" w:cs="Helvetica"/>
                <w:color w:val="000000"/>
                <w:spacing w:val="0"/>
                <w:sz w:val="24"/>
                <w:szCs w:val="24"/>
              </w:rPr>
              <w:t>huge demand change after the final inquiry</w:t>
            </w:r>
          </w:p>
          <w:p>
            <w:pPr>
              <w:snapToGrid w:val="0"/>
              <w:spacing w:before="0" w:after="0" w:line="254" w:lineRule="auto"/>
              <w:ind w:left="0" w:right="0"/>
              <w:jc w:val="left"/>
              <w:rPr>
                <w:rFonts w:hint="default" w:ascii="Helvetica" w:hAnsi="Helvetica" w:eastAsia="宋体" w:cs="Helvetica"/>
                <w:color w:val="000000"/>
                <w:spacing w:val="0"/>
                <w:sz w:val="24"/>
                <w:szCs w:val="24"/>
              </w:rPr>
            </w:pPr>
            <w:r>
              <w:rPr>
                <w:rFonts w:hint="default" w:ascii="Helvetica" w:hAnsi="Helvetica" w:eastAsia="Cambria" w:cs="Helvetica"/>
                <w:color w:val="000000"/>
                <w:spacing w:val="0"/>
                <w:sz w:val="24"/>
                <w:szCs w:val="24"/>
              </w:rPr>
              <w:t>on Thursday's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4"/>
                <w:szCs w:val="24"/>
                <w:lang w:val="en-US" w:eastAsia="zh-CN"/>
              </w:rPr>
            </w:pPr>
            <w:r>
              <w:rPr>
                <w:rFonts w:hint="eastAsia" w:ascii="Helvetica" w:hAnsi="Helvetica" w:eastAsia="宋体" w:cs="Helvetica"/>
                <w:color w:val="000000"/>
                <w:spacing w:val="0"/>
                <w:sz w:val="24"/>
                <w:szCs w:val="24"/>
                <w:lang w:val="en-US" w:eastAsia="zh-CN"/>
              </w:rPr>
              <w:t>4-27-2021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4"/>
                <w:szCs w:val="24"/>
                <w:lang w:val="en-US" w:eastAsia="zh-CN"/>
              </w:rPr>
            </w:pPr>
            <w:r>
              <w:rPr>
                <w:rFonts w:hint="eastAsia" w:ascii="Helvetica" w:hAnsi="Helvetica" w:eastAsia="宋体" w:cs="Helvetica"/>
                <w:color w:val="000000"/>
                <w:spacing w:val="0"/>
                <w:sz w:val="24"/>
                <w:szCs w:val="24"/>
                <w:lang w:val="en-US" w:eastAsia="zh-CN"/>
              </w:rPr>
              <w:t>Lily Zhang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eastAsia" w:ascii="Helvetica" w:hAnsi="Helvetica" w:eastAsia="宋体" w:cs="Helvetica"/>
                <w:color w:val="000000"/>
                <w:spacing w:val="0"/>
                <w:sz w:val="24"/>
                <w:szCs w:val="24"/>
                <w:lang w:val="en-US" w:eastAsia="zh-CN"/>
              </w:rPr>
            </w:pPr>
            <w:r>
              <w:rPr>
                <w:rFonts w:hint="default" w:ascii="Helvetica" w:hAnsi="Helvetica" w:eastAsia="宋体" w:cs="Helvetica"/>
                <w:color w:val="000000"/>
                <w:spacing w:val="0"/>
                <w:sz w:val="24"/>
                <w:szCs w:val="24"/>
              </w:rPr>
              <w:t>·</w:t>
            </w:r>
            <w:r>
              <w:rPr>
                <w:rFonts w:hint="eastAsia" w:ascii="Helvetica" w:hAnsi="Helvetica" w:eastAsia="宋体" w:cs="Helvetica"/>
                <w:color w:val="000000"/>
                <w:spacing w:val="0"/>
                <w:sz w:val="24"/>
                <w:szCs w:val="24"/>
                <w:lang w:val="en-US" w:eastAsia="zh-CN"/>
              </w:rPr>
              <w:t>M</w:t>
            </w:r>
            <w:r>
              <w:rPr>
                <w:rFonts w:hint="default" w:ascii="Helvetica" w:hAnsi="Helvetica" w:eastAsia="Cambria" w:cs="Helvetica"/>
                <w:color w:val="000000"/>
                <w:spacing w:val="0"/>
                <w:sz w:val="24"/>
                <w:szCs w:val="24"/>
              </w:rPr>
              <w:t xml:space="preserve">odify </w:t>
            </w:r>
            <w:r>
              <w:rPr>
                <w:rFonts w:hint="eastAsia" w:ascii="Helvetica" w:hAnsi="Helvetica" w:eastAsia="宋体" w:cs="Helvetica"/>
                <w:color w:val="000000"/>
                <w:spacing w:val="0"/>
                <w:sz w:val="24"/>
                <w:szCs w:val="24"/>
                <w:lang w:val="en-US" w:eastAsia="zh-CN"/>
              </w:rPr>
              <w:t xml:space="preserve">and add </w:t>
            </w:r>
            <w:r>
              <w:rPr>
                <w:rFonts w:hint="default" w:ascii="Helvetica" w:hAnsi="Helvetica" w:eastAsia="Cambria" w:cs="Helvetica"/>
                <w:color w:val="000000"/>
                <w:spacing w:val="0"/>
                <w:sz w:val="24"/>
                <w:szCs w:val="24"/>
              </w:rPr>
              <w:t>some use cases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nil"/>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p>
        </w:tc>
        <w:tc>
          <w:tcPr>
            <w:tcW w:w="1770" w:type="dxa"/>
            <w:tcBorders>
              <w:top w:val="single" w:color="000000" w:sz="8" w:space="0"/>
              <w:left w:val="single" w:color="000000" w:sz="8" w:space="0"/>
              <w:bottom w:val="nil"/>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p>
        </w:tc>
        <w:tc>
          <w:tcPr>
            <w:tcW w:w="5460" w:type="dxa"/>
            <w:tcBorders>
              <w:top w:val="single" w:color="000000" w:sz="8" w:space="0"/>
              <w:left w:val="single" w:color="000000" w:sz="8" w:space="0"/>
              <w:bottom w:val="nil"/>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1"/>
                <w:szCs w:val="21"/>
              </w:rPr>
            </w:pPr>
          </w:p>
          <w:p>
            <w:pPr>
              <w:snapToGrid w:val="0"/>
              <w:spacing w:before="0" w:after="0" w:line="254" w:lineRule="auto"/>
              <w:ind w:left="0" w:right="0"/>
              <w:jc w:val="left"/>
              <w:rPr>
                <w:rFonts w:hint="default" w:ascii="Helvetica" w:hAnsi="Helvetica" w:eastAsia="微软雅黑" w:cs="Helvetica"/>
                <w:color w:val="333333"/>
                <w:sz w:val="21"/>
                <w:szCs w:val="21"/>
              </w:rPr>
            </w:pPr>
          </w:p>
        </w:tc>
      </w:tr>
    </w:tbl>
    <w:p>
      <w:pPr>
        <w:snapToGrid w:val="0"/>
        <w:spacing w:before="60" w:after="60" w:line="312" w:lineRule="auto"/>
        <w:ind w:left="0" w:right="0"/>
        <w:jc w:val="left"/>
        <w:rPr>
          <w:rFonts w:hint="default" w:ascii="Helvetica" w:hAnsi="Helvetica" w:eastAsia="微软雅黑" w:cs="Helvetica"/>
          <w:color w:val="333333"/>
          <w:sz w:val="22"/>
          <w:szCs w:val="22"/>
        </w:rPr>
      </w:pPr>
      <w:r>
        <w:rPr>
          <w:rFonts w:hint="default" w:ascii="Helvetica" w:hAnsi="Helvetica" w:eastAsia="微软雅黑" w:cs="Helvetica"/>
          <w:color w:val="333333"/>
          <w:sz w:val="22"/>
          <w:szCs w:val="22"/>
        </w:rPr>
        <w:t xml:space="preserve"> </w:t>
      </w:r>
    </w:p>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微软雅黑" w:cs="Helvetica"/>
          <w:color w:val="333333"/>
          <w:sz w:val="22"/>
          <w:szCs w:val="22"/>
        </w:rPr>
        <w:t>
</w:t>
      </w:r>
    </w:p>
    <w:p>
      <w:pPr>
        <w:snapToGrid w:val="0"/>
        <w:spacing w:before="60" w:after="160" w:line="254" w:lineRule="auto"/>
        <w:ind w:left="0" w:right="0"/>
        <w:jc w:val="left"/>
        <w:rPr>
          <w:rFonts w:hint="default" w:ascii="Helvetica" w:hAnsi="Helvetica" w:eastAsia="微软雅黑" w:cs="Helvetica"/>
          <w:color w:val="333333"/>
          <w:sz w:val="22"/>
          <w:szCs w:val="22"/>
        </w:rPr>
      </w:pPr>
    </w:p>
    <w:p>
      <w:pPr>
        <w:snapToGrid w:val="0"/>
        <w:spacing w:before="240" w:after="160" w:line="254" w:lineRule="auto"/>
        <w:ind w:left="0" w:right="0"/>
        <w:jc w:val="left"/>
        <w:rPr>
          <w:rFonts w:hint="default" w:ascii="Helvetica" w:hAnsi="Helvetica" w:eastAsia="微软雅黑" w:cs="Helvetica"/>
          <w:color w:val="333333"/>
          <w:sz w:val="22"/>
          <w:szCs w:val="22"/>
        </w:rPr>
      </w:pPr>
      <w:r>
        <w:rPr>
          <w:rFonts w:hint="default" w:ascii="Helvetica" w:hAnsi="Helvetica" w:eastAsia="宋体" w:cs="Helvetica"/>
          <w:color w:val="366091"/>
          <w:sz w:val="32"/>
          <w:szCs w:val="32"/>
        </w:rPr>
        <w:t>Contents</w:t>
      </w:r>
    </w:p>
    <w:p>
      <w:pPr>
        <w:snapToGrid w:val="0"/>
        <w:spacing w:before="60" w:after="10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15"/>
          <w:sz w:val="24"/>
          <w:szCs w:val="24"/>
          <w:u w:val="single"/>
        </w:rPr>
        <w:t>Software Requirements</w:t>
      </w:r>
      <w:r>
        <w:rPr>
          <w:rFonts w:hint="default" w:ascii="Helvetica" w:hAnsi="Helvetica" w:eastAsia="Cambria" w:cs="Helvetica"/>
          <w:color w:val="000000"/>
          <w:sz w:val="24"/>
          <w:szCs w:val="24"/>
        </w:rPr>
        <w:tab/>
      </w:r>
    </w:p>
    <w:p>
      <w:pPr>
        <w:snapToGrid w:val="0"/>
        <w:spacing w:before="60" w:after="10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15"/>
          <w:sz w:val="24"/>
          <w:szCs w:val="24"/>
          <w:u w:val="single"/>
        </w:rPr>
        <w:t>Software Requirements Specification (SRS)</w:t>
      </w:r>
      <w:r>
        <w:rPr>
          <w:rFonts w:hint="default" w:ascii="Helvetica" w:hAnsi="Helvetica" w:eastAsia="Cambria" w:cs="Helvetica"/>
          <w:color w:val="000000"/>
          <w:sz w:val="24"/>
          <w:szCs w:val="24"/>
        </w:rPr>
        <w:tab/>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8"/>
          <w:sz w:val="24"/>
          <w:szCs w:val="24"/>
          <w:u w:val="single"/>
        </w:rPr>
        <w:t>1. Introduction</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1.1 Intended Audience and Offered Services</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1.2 How to use the document</w:t>
      </w:r>
      <w:r>
        <w:rPr>
          <w:rFonts w:hint="default" w:ascii="Helvetica" w:hAnsi="Helvetica" w:eastAsia="Cambria" w:cs="Helvetica"/>
          <w:color w:val="000000"/>
          <w:sz w:val="24"/>
          <w:szCs w:val="24"/>
        </w:rPr>
        <w:tab/>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8"/>
          <w:sz w:val="24"/>
          <w:szCs w:val="24"/>
          <w:u w:val="single"/>
        </w:rPr>
        <w:t>2.  Concept of Operations</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2.1 System Context</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2.2 System capabilities</w:t>
      </w:r>
      <w:r>
        <w:rPr>
          <w:rFonts w:hint="default" w:ascii="Helvetica" w:hAnsi="Helvetica" w:eastAsia="Cambria" w:cs="Helvetica"/>
          <w:color w:val="000000"/>
          <w:sz w:val="24"/>
          <w:szCs w:val="24"/>
        </w:rPr>
        <w:tab/>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8"/>
          <w:sz w:val="24"/>
          <w:szCs w:val="24"/>
          <w:u w:val="single"/>
        </w:rPr>
        <w:t>3.  Use Cases</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 xml:space="preserve">Case 1: </w:t>
      </w:r>
      <w:r>
        <w:rPr>
          <w:rFonts w:hint="default" w:ascii="Helvetica" w:hAnsi="Helvetica" w:eastAsia="Helvetica" w:cs="Helvetica"/>
          <w:color w:val="000000"/>
          <w:sz w:val="24"/>
          <w:szCs w:val="24"/>
        </w:rPr>
        <w:t> Application Server Register new User</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 xml:space="preserve">Case 2: </w:t>
      </w:r>
      <w:r>
        <w:rPr>
          <w:rFonts w:hint="default" w:ascii="Helvetica" w:hAnsi="Helvetica" w:eastAsia="Helvetica" w:cs="Helvetica"/>
          <w:color w:val="000000"/>
          <w:sz w:val="24"/>
          <w:szCs w:val="24"/>
        </w:rPr>
        <w:t>Application Server upload new x-ray</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Helvetica" w:cs="Helvetica"/>
          <w:color w:val="000000"/>
          <w:sz w:val="24"/>
          <w:szCs w:val="24"/>
        </w:rPr>
      </w:pPr>
      <w:r>
        <w:rPr>
          <w:rFonts w:hint="default" w:ascii="Helvetica" w:hAnsi="Helvetica" w:eastAsia="Helvetica" w:cs="Helvetica"/>
          <w:color w:val="0000FF"/>
          <w:spacing w:val="-6"/>
          <w:sz w:val="24"/>
          <w:szCs w:val="24"/>
          <w:u w:val="single"/>
        </w:rPr>
        <w:t xml:space="preserve">Case 3: </w:t>
      </w:r>
      <w:r>
        <w:rPr>
          <w:rFonts w:hint="default" w:ascii="Helvetica" w:hAnsi="Helvetica" w:eastAsia="Helvetica" w:cs="Helvetica"/>
          <w:color w:val="000000"/>
          <w:spacing w:val="0"/>
          <w:sz w:val="24"/>
          <w:szCs w:val="24"/>
        </w:rPr>
        <w:t xml:space="preserve">Application Server </w:t>
      </w:r>
      <w:r>
        <w:rPr>
          <w:rFonts w:hint="default" w:ascii="Helvetica" w:hAnsi="Helvetica" w:eastAsia="Helvetica" w:cs="Helvetica"/>
          <w:color w:val="000000"/>
          <w:sz w:val="24"/>
          <w:szCs w:val="24"/>
        </w:rPr>
        <w:t>Retrieve User’s Data by time</w:t>
      </w:r>
    </w:p>
    <w:p>
      <w:pPr>
        <w:snapToGrid w:val="0"/>
        <w:spacing w:before="60" w:after="100" w:line="254" w:lineRule="auto"/>
        <w:ind w:left="480" w:right="0"/>
        <w:jc w:val="left"/>
        <w:rPr>
          <w:rFonts w:hint="default" w:ascii="Helvetica" w:hAnsi="Helvetica" w:eastAsia="Cambria" w:cs="Helvetica"/>
          <w:color w:val="000000"/>
          <w:sz w:val="24"/>
          <w:szCs w:val="24"/>
        </w:rPr>
      </w:pPr>
      <w:r>
        <w:rPr>
          <w:rFonts w:hint="default" w:ascii="Helvetica" w:hAnsi="Helvetica" w:eastAsia="Helvetica" w:cs="Helvetica"/>
          <w:color w:val="0000FF"/>
          <w:spacing w:val="-6"/>
          <w:sz w:val="24"/>
          <w:szCs w:val="24"/>
          <w:u w:val="single"/>
        </w:rPr>
        <w:t xml:space="preserve">Case 4: </w:t>
      </w:r>
      <w:r>
        <w:rPr>
          <w:rFonts w:hint="default" w:ascii="Helvetica" w:hAnsi="Helvetica" w:eastAsia="Helvetica" w:cs="Helvetica"/>
          <w:color w:val="000000"/>
          <w:spacing w:val="-6"/>
          <w:sz w:val="24"/>
          <w:szCs w:val="24"/>
        </w:rPr>
        <w:t>Administrator</w:t>
      </w:r>
      <w:r>
        <w:rPr>
          <w:rFonts w:hint="default" w:ascii="Helvetica" w:hAnsi="Helvetica" w:eastAsia="Helvetica" w:cs="Helvetica"/>
          <w:color w:val="000000"/>
          <w:sz w:val="24"/>
          <w:szCs w:val="24"/>
        </w:rPr>
        <w:t> Delete User’s Data</w:t>
      </w:r>
      <w:r>
        <w:rPr>
          <w:rFonts w:hint="default" w:ascii="Helvetica" w:hAnsi="Helvetica" w:eastAsia="Cambria" w:cs="Helvetica"/>
          <w:color w:val="000000"/>
          <w:sz w:val="24"/>
          <w:szCs w:val="24"/>
        </w:rPr>
        <w:tab/>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Helvetica" w:cs="Helvetica"/>
          <w:color w:val="000000"/>
          <w:spacing w:val="0"/>
          <w:sz w:val="24"/>
          <w:szCs w:val="24"/>
        </w:rPr>
      </w:pPr>
      <w:r>
        <w:rPr>
          <w:rFonts w:hint="default" w:ascii="Helvetica" w:hAnsi="Helvetica" w:eastAsia="Helvetica" w:cs="Helvetica"/>
          <w:color w:val="0000FF"/>
          <w:spacing w:val="-6"/>
          <w:sz w:val="24"/>
          <w:szCs w:val="24"/>
          <w:u w:val="single"/>
        </w:rPr>
        <w:t xml:space="preserve">Case 5: </w:t>
      </w:r>
      <w:r>
        <w:rPr>
          <w:rFonts w:hint="default" w:ascii="Helvetica" w:hAnsi="Helvetica" w:eastAsia="Helvetica" w:cs="Helvetica"/>
          <w:color w:val="000000"/>
          <w:spacing w:val="0"/>
          <w:sz w:val="24"/>
          <w:szCs w:val="24"/>
        </w:rPr>
        <w:t xml:space="preserve"> User</w:t>
      </w:r>
      <w:r>
        <w:rPr>
          <w:rFonts w:hint="default" w:ascii="Helvetica" w:hAnsi="Helvetica" w:eastAsia="Helvetica" w:cs="Helvetica"/>
          <w:color w:val="000000"/>
          <w:spacing w:val="0"/>
          <w:sz w:val="24"/>
          <w:szCs w:val="24"/>
        </w:rPr>
        <w:tab/>
      </w:r>
      <w:r>
        <w:rPr>
          <w:rFonts w:hint="default" w:ascii="Helvetica" w:hAnsi="Helvetica" w:eastAsia="Helvetica" w:cs="Helvetica"/>
          <w:color w:val="000000"/>
          <w:spacing w:val="0"/>
          <w:sz w:val="24"/>
          <w:szCs w:val="24"/>
        </w:rPr>
        <w:t>wants to unsubscribe the system</w:t>
      </w:r>
    </w:p>
    <w:p>
      <w:pPr>
        <w:snapToGrid w:val="0"/>
        <w:spacing w:before="60" w:after="100" w:line="254" w:lineRule="auto"/>
        <w:ind w:left="480" w:right="0"/>
        <w:jc w:val="left"/>
        <w:rPr>
          <w:rFonts w:hint="default" w:ascii="Helvetica" w:hAnsi="Helvetica" w:eastAsia="Helvetica" w:cs="Helvetica"/>
          <w:color w:val="000000"/>
          <w:sz w:val="24"/>
          <w:szCs w:val="24"/>
        </w:rPr>
      </w:pPr>
      <w:r>
        <w:rPr>
          <w:rFonts w:hint="default" w:ascii="Helvetica" w:hAnsi="Helvetica" w:eastAsia="Helvetica" w:cs="Helvetica"/>
          <w:color w:val="0000FF"/>
          <w:spacing w:val="-6"/>
          <w:sz w:val="24"/>
          <w:szCs w:val="24"/>
          <w:u w:val="single"/>
        </w:rPr>
        <w:t xml:space="preserve">Case 6: </w:t>
      </w:r>
      <w:r>
        <w:rPr>
          <w:rFonts w:hint="default" w:ascii="Helvetica" w:hAnsi="Helvetica" w:eastAsia="Helvetica" w:cs="Helvetica"/>
          <w:color w:val="000000"/>
          <w:spacing w:val="0"/>
          <w:sz w:val="24"/>
          <w:szCs w:val="24"/>
        </w:rPr>
        <w:t xml:space="preserve"> User</w:t>
      </w:r>
      <w:r>
        <w:rPr>
          <w:rFonts w:hint="default" w:ascii="Helvetica" w:hAnsi="Helvetica" w:eastAsia="Helvetica" w:cs="Helvetica"/>
          <w:color w:val="000000"/>
          <w:spacing w:val="0"/>
          <w:sz w:val="24"/>
          <w:szCs w:val="24"/>
        </w:rPr>
        <w:tab/>
      </w:r>
      <w:r>
        <w:rPr>
          <w:rFonts w:hint="default" w:ascii="Helvetica" w:hAnsi="Helvetica" w:eastAsia="Helvetica" w:cs="Helvetica"/>
          <w:color w:val="000000"/>
          <w:spacing w:val="0"/>
          <w:sz w:val="24"/>
          <w:szCs w:val="24"/>
        </w:rPr>
        <w:t>wants to r</w:t>
      </w:r>
      <w:r>
        <w:rPr>
          <w:rFonts w:hint="default" w:ascii="Helvetica" w:hAnsi="Helvetica" w:eastAsia="Helvetica" w:cs="Helvetica"/>
          <w:color w:val="000000"/>
          <w:sz w:val="24"/>
          <w:szCs w:val="24"/>
        </w:rPr>
        <w:t>etrieve the result of diagnosis</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 xml:space="preserve">Case 7: </w:t>
      </w:r>
      <w:r>
        <w:rPr>
          <w:rFonts w:hint="default" w:ascii="Helvetica" w:hAnsi="Helvetica" w:eastAsia="Helvetica" w:cs="Helvetica"/>
          <w:color w:val="000000"/>
          <w:sz w:val="24"/>
          <w:szCs w:val="24"/>
        </w:rPr>
        <w:t>Store the Analysis Result</w:t>
      </w:r>
      <w:r>
        <w:rPr>
          <w:rFonts w:hint="default" w:ascii="Helvetica" w:hAnsi="Helvetica" w:eastAsia="宋体" w:cs="Helvetica"/>
          <w:color w:val="000000"/>
          <w:sz w:val="24"/>
          <w:szCs w:val="24"/>
        </w:rPr>
        <w:t xml:space="preserve"> </w:t>
      </w:r>
      <w:r>
        <w:rPr>
          <w:rFonts w:hint="default" w:ascii="Helvetica" w:hAnsi="Helvetica" w:eastAsia="Helvetica" w:cs="Helvetica"/>
          <w:color w:val="000000"/>
          <w:sz w:val="24"/>
          <w:szCs w:val="24"/>
        </w:rPr>
        <w:t>from algorithm</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 xml:space="preserve">Case 8: </w:t>
      </w:r>
      <w:r>
        <w:rPr>
          <w:rFonts w:hint="default" w:ascii="Helvetica" w:hAnsi="Helvetica" w:eastAsia="Helvetica" w:cs="Helvetica"/>
          <w:color w:val="000000"/>
          <w:sz w:val="24"/>
          <w:szCs w:val="24"/>
        </w:rPr>
        <w:t>Upload the Analysis Result</w:t>
      </w:r>
      <w:r>
        <w:rPr>
          <w:rFonts w:hint="default" w:ascii="Helvetica" w:hAnsi="Helvetica" w:eastAsia="宋体" w:cs="Helvetica"/>
          <w:color w:val="000000"/>
          <w:sz w:val="24"/>
          <w:szCs w:val="24"/>
        </w:rPr>
        <w:t xml:space="preserve"> </w:t>
      </w:r>
      <w:r>
        <w:rPr>
          <w:rFonts w:hint="default" w:ascii="Helvetica" w:hAnsi="Helvetica" w:eastAsia="Helvetica" w:cs="Helvetica"/>
          <w:color w:val="000000"/>
          <w:sz w:val="24"/>
          <w:szCs w:val="24"/>
        </w:rPr>
        <w:t>from doctor</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9:</w:t>
      </w:r>
      <w:r>
        <w:rPr>
          <w:rFonts w:hint="default" w:ascii="Helvetica" w:hAnsi="Helvetica" w:eastAsia="Helvetica" w:cs="Helvetica"/>
          <w:color w:val="000000"/>
          <w:sz w:val="24"/>
          <w:szCs w:val="24"/>
        </w:rPr>
        <w:t>Administrator add news</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10:</w:t>
      </w:r>
      <w:r>
        <w:rPr>
          <w:rFonts w:hint="default" w:ascii="Helvetica" w:hAnsi="Helvetica" w:eastAsia="Helvetica" w:cs="Helvetica"/>
          <w:color w:val="000000"/>
          <w:sz w:val="24"/>
          <w:szCs w:val="24"/>
        </w:rPr>
        <w:t>Administrator delete news</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11:</w:t>
      </w:r>
      <w:r>
        <w:rPr>
          <w:rFonts w:hint="default" w:ascii="Helvetica" w:hAnsi="Helvetica" w:eastAsia="Helvetica" w:cs="Helvetica"/>
          <w:color w:val="000000"/>
          <w:sz w:val="24"/>
          <w:szCs w:val="24"/>
        </w:rPr>
        <w:t>Administrator upload news</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12:</w:t>
      </w:r>
      <w:r>
        <w:rPr>
          <w:rFonts w:hint="default" w:ascii="Helvetica" w:hAnsi="Helvetica" w:eastAsia="Helvetica" w:cs="Helvetica"/>
          <w:color w:val="000000"/>
          <w:sz w:val="24"/>
          <w:szCs w:val="24"/>
        </w:rPr>
        <w:t>Administrator search news by date</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13:</w:t>
      </w:r>
      <w:r>
        <w:rPr>
          <w:rFonts w:hint="default" w:ascii="Helvetica" w:hAnsi="Helvetica" w:eastAsia="Helvetica" w:cs="Helvetica"/>
          <w:color w:val="000000"/>
          <w:sz w:val="24"/>
          <w:szCs w:val="24"/>
        </w:rPr>
        <w:t>Patient send a message to the doctor</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14:</w:t>
      </w:r>
      <w:r>
        <w:rPr>
          <w:rFonts w:hint="default" w:ascii="Helvetica" w:hAnsi="Helvetica" w:eastAsia="Helvetica" w:cs="Helvetica"/>
          <w:color w:val="000000"/>
          <w:sz w:val="24"/>
          <w:szCs w:val="24"/>
        </w:rPr>
        <w:t>Doctor send a message to the patient</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15:</w:t>
      </w:r>
      <w:r>
        <w:rPr>
          <w:rFonts w:hint="default" w:ascii="Helvetica" w:hAnsi="Helvetica" w:eastAsia="Helvetica" w:cs="Helvetica"/>
          <w:color w:val="000000"/>
          <w:sz w:val="24"/>
          <w:szCs w:val="24"/>
        </w:rPr>
        <w:t>Administrator wants to delete a message</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16:</w:t>
      </w:r>
      <w:r>
        <w:rPr>
          <w:rFonts w:hint="default" w:ascii="Helvetica" w:hAnsi="Helvetica" w:eastAsia="Helvetica" w:cs="Helvetica"/>
          <w:color w:val="000000"/>
          <w:sz w:val="24"/>
          <w:szCs w:val="24"/>
        </w:rPr>
        <w:t>Doctor wants to search message with specific patient by time</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17:</w:t>
      </w:r>
      <w:r>
        <w:rPr>
          <w:rFonts w:hint="default" w:ascii="Helvetica" w:hAnsi="Helvetica" w:eastAsia="Helvetica" w:cs="Helvetica"/>
          <w:color w:val="000000"/>
          <w:sz w:val="24"/>
          <w:szCs w:val="24"/>
        </w:rPr>
        <w:t>Patient wants to search message with specific doctor by time</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18:</w:t>
      </w:r>
      <w:r>
        <w:rPr>
          <w:rFonts w:hint="default" w:ascii="Helvetica" w:hAnsi="Helvetica" w:eastAsia="Helvetica" w:cs="Helvetica"/>
          <w:color w:val="000000"/>
          <w:sz w:val="24"/>
          <w:szCs w:val="24"/>
        </w:rPr>
        <w:t>Doctor wants to search last n message with specific patient</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19:</w:t>
      </w:r>
      <w:r>
        <w:rPr>
          <w:rFonts w:hint="default" w:ascii="Helvetica" w:hAnsi="Helvetica" w:eastAsia="Helvetica" w:cs="Helvetica"/>
          <w:color w:val="000000"/>
          <w:sz w:val="24"/>
          <w:szCs w:val="24"/>
        </w:rPr>
        <w:t>Patient wants to search last n message with specific doctor</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20:</w:t>
      </w:r>
      <w:r>
        <w:rPr>
          <w:rFonts w:hint="default" w:ascii="Helvetica" w:hAnsi="Helvetica" w:eastAsia="Helvetica" w:cs="Helvetica"/>
          <w:color w:val="000000"/>
          <w:sz w:val="24"/>
          <w:szCs w:val="24"/>
        </w:rPr>
        <w:t>Administrator wants to add a reply record</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21:</w:t>
      </w:r>
      <w:r>
        <w:rPr>
          <w:rFonts w:hint="default" w:ascii="Helvetica" w:hAnsi="Helvetica" w:eastAsia="Helvetica" w:cs="Helvetica"/>
          <w:color w:val="000000"/>
          <w:sz w:val="24"/>
          <w:szCs w:val="24"/>
        </w:rPr>
        <w:t>Administrator wants to delete a reply record</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22:</w:t>
      </w:r>
      <w:r>
        <w:rPr>
          <w:rFonts w:hint="default" w:ascii="Helvetica" w:hAnsi="Helvetica" w:eastAsia="Helvetica" w:cs="Helvetica"/>
          <w:color w:val="000000"/>
          <w:sz w:val="24"/>
          <w:szCs w:val="24"/>
        </w:rPr>
        <w:t>Administrator wants to upload a reply record</w:t>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default" w:ascii="Helvetica" w:hAnsi="Helvetica" w:eastAsia="Helvetica" w:cs="Helvetica"/>
          <w:color w:val="0000FF"/>
          <w:spacing w:val="-6"/>
          <w:sz w:val="24"/>
          <w:szCs w:val="24"/>
          <w:u w:val="single"/>
        </w:rPr>
        <w:t>Case 23:</w:t>
      </w:r>
      <w:r>
        <w:rPr>
          <w:rFonts w:hint="default" w:ascii="Helvetica" w:hAnsi="Helvetica" w:eastAsia="Helvetica" w:cs="Helvetica"/>
          <w:color w:val="000000"/>
          <w:sz w:val="24"/>
          <w:szCs w:val="24"/>
        </w:rPr>
        <w:t xml:space="preserve">User wants to get a reply </w:t>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8"/>
          <w:sz w:val="24"/>
          <w:szCs w:val="24"/>
          <w:u w:val="single"/>
          <w:lang w:val="en-US" w:eastAsia="zh-CN"/>
        </w:rPr>
        <w:t>4.</w:t>
      </w:r>
      <w:r>
        <w:rPr>
          <w:rFonts w:hint="default" w:ascii="Helvetica" w:hAnsi="Helvetica" w:eastAsia="Helvetica" w:cs="Helvetica"/>
          <w:color w:val="0000FF"/>
          <w:spacing w:val="-8"/>
          <w:sz w:val="24"/>
          <w:szCs w:val="24"/>
          <w:u w:val="single"/>
        </w:rPr>
        <w:t>Behavioral Requirements</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Helvetica" w:cs="Helvetica"/>
          <w:color w:val="0000FF"/>
          <w:spacing w:val="-6"/>
          <w:sz w:val="24"/>
          <w:szCs w:val="24"/>
          <w:u w:val="single"/>
        </w:rPr>
      </w:pPr>
      <w:r>
        <w:rPr>
          <w:rFonts w:hint="eastAsia" w:ascii="Helvetica" w:hAnsi="Helvetica" w:eastAsia="宋体" w:cs="Helvetica"/>
          <w:color w:val="0000FF"/>
          <w:spacing w:val="-6"/>
          <w:sz w:val="24"/>
          <w:szCs w:val="24"/>
          <w:u w:val="single"/>
          <w:lang w:val="en-US" w:eastAsia="zh-CN"/>
        </w:rPr>
        <w:t>4</w:t>
      </w:r>
      <w:r>
        <w:rPr>
          <w:rFonts w:hint="default" w:ascii="Helvetica" w:hAnsi="Helvetica" w:eastAsia="Helvetica" w:cs="Helvetica"/>
          <w:color w:val="0000FF"/>
          <w:spacing w:val="-6"/>
          <w:sz w:val="24"/>
          <w:szCs w:val="24"/>
          <w:u w:val="single"/>
        </w:rPr>
        <w:t>.1 System Inputs and Outputs</w:t>
      </w:r>
    </w:p>
    <w:p>
      <w:pPr>
        <w:snapToGrid w:val="0"/>
        <w:spacing w:before="60" w:after="100" w:line="254" w:lineRule="auto"/>
        <w:ind w:left="480" w:right="0" w:firstLine="419" w:firstLineChars="0"/>
        <w:jc w:val="left"/>
        <w:rPr>
          <w:rFonts w:hint="default" w:ascii="Helvetica" w:hAnsi="Helvetica" w:eastAsia="宋体" w:cs="Helvetica"/>
          <w:color w:val="0000FF"/>
          <w:spacing w:val="-6"/>
          <w:sz w:val="24"/>
          <w:szCs w:val="24"/>
          <w:u w:val="single"/>
          <w:lang w:val="en-US" w:eastAsia="zh-CN"/>
        </w:rPr>
      </w:pPr>
      <w:r>
        <w:rPr>
          <w:rFonts w:hint="eastAsia" w:ascii="Helvetica" w:hAnsi="Helvetica" w:eastAsia="宋体" w:cs="Helvetica"/>
          <w:color w:val="0000FF"/>
          <w:spacing w:val="-6"/>
          <w:sz w:val="24"/>
          <w:szCs w:val="24"/>
          <w:u w:val="single"/>
          <w:lang w:val="en-US" w:eastAsia="zh-CN"/>
        </w:rPr>
        <w:t>4.1.1 Inputs</w:t>
      </w:r>
    </w:p>
    <w:p>
      <w:pPr>
        <w:snapToGrid w:val="0"/>
        <w:spacing w:before="60" w:after="100" w:line="254" w:lineRule="auto"/>
        <w:ind w:left="480" w:right="0" w:firstLine="419" w:firstLineChars="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6"/>
          <w:sz w:val="24"/>
          <w:szCs w:val="24"/>
          <w:u w:val="single"/>
          <w:lang w:val="en-US" w:eastAsia="zh-CN"/>
        </w:rPr>
        <w:t>4.1.2 Outputs</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6"/>
          <w:sz w:val="24"/>
          <w:szCs w:val="24"/>
          <w:u w:val="single"/>
          <w:lang w:val="en-US" w:eastAsia="zh-CN"/>
        </w:rPr>
        <w:t>4</w:t>
      </w:r>
      <w:r>
        <w:rPr>
          <w:rFonts w:hint="default" w:ascii="Helvetica" w:hAnsi="Helvetica" w:eastAsia="Helvetica" w:cs="Helvetica"/>
          <w:color w:val="0000FF"/>
          <w:spacing w:val="-6"/>
          <w:sz w:val="24"/>
          <w:szCs w:val="24"/>
          <w:u w:val="single"/>
        </w:rPr>
        <w:t>.2 Detailed Output Behavior</w:t>
      </w:r>
      <w:r>
        <w:rPr>
          <w:rFonts w:hint="default" w:ascii="Helvetica" w:hAnsi="Helvetica" w:eastAsia="Cambria" w:cs="Helvetica"/>
          <w:color w:val="000000"/>
          <w:sz w:val="24"/>
          <w:szCs w:val="24"/>
        </w:rPr>
        <w:tab/>
      </w:r>
    </w:p>
    <w:p>
      <w:pPr>
        <w:snapToGrid w:val="0"/>
        <w:spacing w:before="60" w:after="100" w:line="254" w:lineRule="auto"/>
        <w:ind w:left="0" w:right="0" w:firstLine="228" w:firstLineChars="10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6"/>
          <w:sz w:val="24"/>
          <w:szCs w:val="24"/>
          <w:u w:val="single"/>
          <w:lang w:val="en-US" w:eastAsia="zh-CN"/>
        </w:rPr>
        <w:t>5.</w:t>
      </w:r>
      <w:r>
        <w:rPr>
          <w:rFonts w:hint="default" w:ascii="Helvetica" w:hAnsi="Helvetica" w:eastAsia="Helvetica" w:cs="Helvetica"/>
          <w:color w:val="0000FF"/>
          <w:spacing w:val="-6"/>
          <w:sz w:val="24"/>
          <w:szCs w:val="24"/>
          <w:u w:val="single"/>
        </w:rPr>
        <w:t xml:space="preserve"> Quality Requirements</w:t>
      </w:r>
      <w:r>
        <w:rPr>
          <w:rFonts w:hint="default" w:ascii="Helvetica" w:hAnsi="Helvetica" w:eastAsia="Cambria" w:cs="Helvetica"/>
          <w:color w:val="000000"/>
          <w:sz w:val="24"/>
          <w:szCs w:val="24"/>
        </w:rPr>
        <w:tab/>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8"/>
          <w:sz w:val="24"/>
          <w:szCs w:val="24"/>
          <w:u w:val="single"/>
          <w:lang w:val="en-US" w:eastAsia="zh-CN"/>
        </w:rPr>
        <w:t>6</w:t>
      </w:r>
      <w:r>
        <w:rPr>
          <w:rFonts w:hint="default" w:ascii="Helvetica" w:hAnsi="Helvetica" w:eastAsia="Helvetica" w:cs="Helvetica"/>
          <w:color w:val="0000FF"/>
          <w:spacing w:val="-8"/>
          <w:sz w:val="24"/>
          <w:szCs w:val="24"/>
          <w:u w:val="single"/>
        </w:rPr>
        <w:t>. Expected Subsets</w:t>
      </w:r>
      <w:r>
        <w:rPr>
          <w:rFonts w:hint="default" w:ascii="Helvetica" w:hAnsi="Helvetica" w:eastAsia="Cambria" w:cs="Helvetica"/>
          <w:color w:val="000000"/>
          <w:sz w:val="24"/>
          <w:szCs w:val="24"/>
        </w:rPr>
        <w:tab/>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8"/>
          <w:sz w:val="24"/>
          <w:szCs w:val="24"/>
          <w:u w:val="single"/>
          <w:lang w:val="en-US" w:eastAsia="zh-CN"/>
        </w:rPr>
        <w:t>7</w:t>
      </w:r>
      <w:r>
        <w:rPr>
          <w:rFonts w:hint="default" w:ascii="Helvetica" w:hAnsi="Helvetica" w:eastAsia="Helvetica" w:cs="Helvetica"/>
          <w:color w:val="0000FF"/>
          <w:spacing w:val="-8"/>
          <w:sz w:val="24"/>
          <w:szCs w:val="24"/>
          <w:u w:val="single"/>
        </w:rPr>
        <w:t>. Fundamental Assumptions</w:t>
      </w:r>
      <w:r>
        <w:rPr>
          <w:rFonts w:hint="default" w:ascii="Helvetica" w:hAnsi="Helvetica" w:eastAsia="Cambria" w:cs="Helvetica"/>
          <w:color w:val="000000"/>
          <w:sz w:val="24"/>
          <w:szCs w:val="24"/>
        </w:rPr>
        <w:tab/>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8"/>
          <w:sz w:val="24"/>
          <w:szCs w:val="24"/>
          <w:u w:val="single"/>
          <w:lang w:val="en-US" w:eastAsia="zh-CN"/>
        </w:rPr>
        <w:t>8</w:t>
      </w:r>
      <w:r>
        <w:rPr>
          <w:rFonts w:hint="default" w:ascii="Helvetica" w:hAnsi="Helvetica" w:eastAsia="Helvetica" w:cs="Helvetica"/>
          <w:color w:val="0000FF"/>
          <w:spacing w:val="-8"/>
          <w:sz w:val="24"/>
          <w:szCs w:val="24"/>
          <w:u w:val="single"/>
        </w:rPr>
        <w:t>. Expected Changes</w:t>
      </w:r>
      <w:r>
        <w:rPr>
          <w:rFonts w:hint="default" w:ascii="Helvetica" w:hAnsi="Helvetica" w:eastAsia="Cambria" w:cs="Helvetica"/>
          <w:color w:val="000000"/>
          <w:sz w:val="24"/>
          <w:szCs w:val="24"/>
        </w:rPr>
        <w:tab/>
      </w:r>
    </w:p>
    <w:p>
      <w:pPr>
        <w:snapToGrid w:val="0"/>
        <w:spacing w:before="60" w:after="100" w:line="254" w:lineRule="auto"/>
        <w:ind w:left="24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8"/>
          <w:sz w:val="24"/>
          <w:szCs w:val="24"/>
          <w:u w:val="single"/>
          <w:lang w:val="en-US" w:eastAsia="zh-CN"/>
        </w:rPr>
        <w:t>9</w:t>
      </w:r>
      <w:r>
        <w:rPr>
          <w:rFonts w:hint="default" w:ascii="Helvetica" w:hAnsi="Helvetica" w:eastAsia="Helvetica" w:cs="Helvetica"/>
          <w:color w:val="0000FF"/>
          <w:spacing w:val="-8"/>
          <w:sz w:val="24"/>
          <w:szCs w:val="24"/>
          <w:u w:val="single"/>
        </w:rPr>
        <w:t>. Appendices</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6"/>
          <w:sz w:val="24"/>
          <w:szCs w:val="24"/>
          <w:u w:val="single"/>
          <w:lang w:val="en-US" w:eastAsia="zh-CN"/>
        </w:rPr>
        <w:t>9</w:t>
      </w:r>
      <w:r>
        <w:rPr>
          <w:rFonts w:hint="default" w:ascii="Helvetica" w:hAnsi="Helvetica" w:eastAsia="Helvetica" w:cs="Helvetica"/>
          <w:color w:val="0000FF"/>
          <w:spacing w:val="-6"/>
          <w:sz w:val="24"/>
          <w:szCs w:val="24"/>
          <w:u w:val="single"/>
        </w:rPr>
        <w:t>.1 </w:t>
      </w:r>
      <w:r>
        <w:rPr>
          <w:rFonts w:hint="eastAsia" w:ascii="Helvetica" w:hAnsi="Helvetica" w:eastAsia="宋体" w:cs="Helvetica"/>
          <w:color w:val="0000FF"/>
          <w:spacing w:val="-6"/>
          <w:sz w:val="24"/>
          <w:szCs w:val="24"/>
          <w:u w:val="single"/>
          <w:lang w:val="en-US" w:eastAsia="zh-CN"/>
        </w:rPr>
        <w:t>Acronyms</w:t>
      </w:r>
      <w:r>
        <w:rPr>
          <w:rFonts w:hint="default" w:ascii="Helvetica" w:hAnsi="Helvetica" w:eastAsia="Helvetica" w:cs="Helvetica"/>
          <w:color w:val="0000FF"/>
          <w:spacing w:val="-6"/>
          <w:sz w:val="24"/>
          <w:szCs w:val="24"/>
          <w:u w:val="single"/>
        </w:rPr>
        <w:t xml:space="preserve"> and </w:t>
      </w:r>
      <w:r>
        <w:rPr>
          <w:rFonts w:hint="eastAsia" w:ascii="Helvetica" w:hAnsi="Helvetica" w:eastAsia="宋体" w:cs="Helvetica"/>
          <w:color w:val="0000FF"/>
          <w:spacing w:val="-6"/>
          <w:sz w:val="24"/>
          <w:szCs w:val="24"/>
          <w:u w:val="single"/>
          <w:lang w:val="en-US" w:eastAsia="zh-CN"/>
        </w:rPr>
        <w:t>abbreviations</w:t>
      </w:r>
      <w:r>
        <w:rPr>
          <w:rFonts w:hint="default" w:ascii="Helvetica" w:hAnsi="Helvetica" w:eastAsia="Cambria" w:cs="Helvetica"/>
          <w:color w:val="000000"/>
          <w:sz w:val="24"/>
          <w:szCs w:val="24"/>
        </w:rPr>
        <w:tab/>
      </w:r>
    </w:p>
    <w:p>
      <w:pPr>
        <w:snapToGrid w:val="0"/>
        <w:spacing w:before="60" w:after="100" w:line="254" w:lineRule="auto"/>
        <w:ind w:left="480" w:right="0"/>
        <w:jc w:val="left"/>
        <w:rPr>
          <w:rFonts w:hint="default" w:ascii="Helvetica" w:hAnsi="Helvetica" w:eastAsia="微软雅黑" w:cs="Helvetica"/>
          <w:color w:val="333333"/>
          <w:sz w:val="22"/>
          <w:szCs w:val="22"/>
        </w:rPr>
      </w:pPr>
      <w:r>
        <w:rPr>
          <w:rFonts w:hint="eastAsia" w:ascii="Helvetica" w:hAnsi="Helvetica" w:eastAsia="宋体" w:cs="Helvetica"/>
          <w:color w:val="0000FF"/>
          <w:spacing w:val="-6"/>
          <w:sz w:val="24"/>
          <w:szCs w:val="24"/>
          <w:u w:val="single"/>
          <w:lang w:val="en-US" w:eastAsia="zh-CN"/>
        </w:rPr>
        <w:t>9</w:t>
      </w:r>
      <w:r>
        <w:rPr>
          <w:rFonts w:hint="default" w:ascii="Helvetica" w:hAnsi="Helvetica" w:eastAsia="Helvetica" w:cs="Helvetica"/>
          <w:color w:val="0000FF"/>
          <w:spacing w:val="-6"/>
          <w:sz w:val="24"/>
          <w:szCs w:val="24"/>
          <w:u w:val="single"/>
        </w:rPr>
        <w:t>.2 References</w:t>
      </w:r>
      <w:r>
        <w:rPr>
          <w:rFonts w:hint="default" w:ascii="Helvetica" w:hAnsi="Helvetica" w:eastAsia="Cambria" w:cs="Helvetica"/>
          <w:color w:val="000000"/>
          <w:sz w:val="24"/>
          <w:szCs w:val="24"/>
        </w:rPr>
        <w:tab/>
      </w:r>
    </w:p>
    <w:p>
      <w:pPr>
        <w:snapToGrid w:val="0"/>
        <w:spacing w:before="60" w:after="160" w:line="254" w:lineRule="auto"/>
        <w:ind w:left="0" w:right="0"/>
        <w:jc w:val="left"/>
        <w:rPr>
          <w:rFonts w:hint="default" w:ascii="Helvetica" w:hAnsi="Helvetica" w:eastAsia="微软雅黑" w:cs="Helvetica"/>
          <w:color w:val="333333"/>
          <w:sz w:val="22"/>
          <w:szCs w:val="22"/>
        </w:rPr>
      </w:pPr>
    </w:p>
    <w:p>
      <w:pPr>
        <w:snapToGrid w:val="0"/>
        <w:spacing w:before="60" w:after="160" w:line="254" w:lineRule="auto"/>
        <w:ind w:left="0" w:right="0"/>
        <w:jc w:val="left"/>
        <w:rPr>
          <w:rFonts w:hint="default" w:ascii="Helvetica" w:hAnsi="Helvetica" w:eastAsia="微软雅黑" w:cs="Helvetica"/>
          <w:color w:val="333333"/>
          <w:sz w:val="22"/>
          <w:szCs w:val="22"/>
        </w:rPr>
      </w:pPr>
    </w:p>
    <w:p>
      <w:pPr>
        <w:snapToGrid w:val="0"/>
        <w:spacing w:before="60" w:after="160" w:line="254" w:lineRule="auto"/>
        <w:ind w:left="0" w:right="0"/>
        <w:jc w:val="left"/>
        <w:rPr>
          <w:rFonts w:hint="default" w:ascii="Helvetica" w:hAnsi="Helvetica" w:eastAsia="微软雅黑" w:cs="Helvetica"/>
          <w:color w:val="333333"/>
          <w:sz w:val="22"/>
          <w:szCs w:val="22"/>
        </w:rPr>
      </w:pPr>
    </w:p>
    <w:p>
      <w:pPr>
        <w:pStyle w:val="3"/>
        <w:snapToGrid w:val="0"/>
        <w:rPr>
          <w:rFonts w:hint="default" w:ascii="Helvetica" w:hAnsi="Helvetica" w:eastAsia="微软雅黑" w:cs="Helvetica"/>
          <w:sz w:val="32"/>
          <w:szCs w:val="32"/>
        </w:rPr>
      </w:pPr>
      <w:r>
        <w:rPr>
          <w:rFonts w:hint="default" w:ascii="Helvetica" w:hAnsi="Helvetica" w:eastAsia="Helvetica" w:cs="Helvetica"/>
          <w:b/>
          <w:bCs/>
          <w:color w:val="111111"/>
          <w:spacing w:val="-8"/>
          <w:sz w:val="32"/>
          <w:szCs w:val="32"/>
        </w:rPr>
        <w:t>1.  Introduction</w:t>
      </w:r>
    </w:p>
    <w:p>
      <w:pPr>
        <w:pStyle w:val="4"/>
        <w:snapToGrid w:val="0"/>
        <w:rPr>
          <w:rFonts w:hint="default" w:ascii="Helvetica" w:hAnsi="Helvetica" w:eastAsia="微软雅黑" w:cs="Helvetica"/>
        </w:rPr>
      </w:pPr>
      <w:r>
        <w:rPr>
          <w:rFonts w:hint="default" w:ascii="Helvetica" w:hAnsi="Helvetica" w:eastAsia="Helvetica" w:cs="Helvetica"/>
          <w:b/>
          <w:bCs/>
          <w:color w:val="111111"/>
          <w:spacing w:val="-6"/>
          <w:sz w:val="30"/>
          <w:szCs w:val="30"/>
        </w:rPr>
        <w:t>1.1    Intended Audience and Offered Services</w:t>
      </w:r>
    </w:p>
    <w:p>
      <w:pPr>
        <w:snapToGrid w:val="0"/>
        <w:spacing w:before="0" w:after="0" w:line="254" w:lineRule="auto"/>
        <w:ind w:left="720" w:right="0" w:firstLine="36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This document is designed to provide information guiding the operation on the database, guaranteeing that all system demands are understood and fulfilled. The server team may refer to this document to render mentioned information services to the algorithm and client team.</w:t>
      </w:r>
    </w:p>
    <w:p>
      <w:pPr>
        <w:snapToGrid w:val="0"/>
        <w:spacing w:before="0" w:after="0" w:line="254" w:lineRule="auto"/>
        <w:ind w:left="720" w:right="0" w:firstLine="360"/>
        <w:jc w:val="left"/>
        <w:rPr>
          <w:rFonts w:hint="default" w:ascii="Helvetica" w:hAnsi="Helvetica" w:eastAsia="微软雅黑" w:cs="Helvetica"/>
          <w:color w:val="333333"/>
          <w:sz w:val="22"/>
          <w:szCs w:val="22"/>
        </w:rPr>
      </w:pPr>
    </w:p>
    <w:p>
      <w:pPr>
        <w:snapToGrid w:val="0"/>
        <w:spacing w:before="0" w:after="0" w:line="254" w:lineRule="auto"/>
        <w:ind w:left="720" w:right="0" w:firstLine="36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Services for the algorithm team:</w:t>
      </w:r>
    </w:p>
    <w:p>
      <w:pPr>
        <w:snapToGrid w:val="0"/>
        <w:spacing w:before="0" w:after="0" w:line="254" w:lineRule="auto"/>
        <w:ind w:leftChars="600" w:right="0" w:firstLineChars="200"/>
        <w:jc w:val="left"/>
        <w:rPr>
          <w:rFonts w:hint="default" w:ascii="Helvetica" w:hAnsi="Helvetica" w:eastAsia="微软雅黑" w:cs="Helvetica"/>
          <w:color w:val="333333"/>
          <w:sz w:val="22"/>
          <w:szCs w:val="22"/>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 xml:space="preserve">Customer’s Data - The server team should send the x-ray film </w:t>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 xml:space="preserve">     uploaded by the customer to the algorithm team by calling      </w:t>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 xml:space="preserve">     “insert_record”in  Patient Record Table.</w:t>
      </w:r>
    </w:p>
    <w:p>
      <w:pPr>
        <w:snapToGrid w:val="0"/>
        <w:spacing w:before="0" w:after="0" w:line="254" w:lineRule="auto"/>
        <w:ind w:left="1860" w:right="0" w:hanging="360"/>
        <w:jc w:val="left"/>
        <w:rPr>
          <w:rFonts w:hint="default" w:ascii="Helvetica" w:hAnsi="Helvetica" w:eastAsia="微软雅黑" w:cs="Helvetica"/>
          <w:color w:val="333333"/>
          <w:sz w:val="22"/>
          <w:szCs w:val="22"/>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Analysis Result - The server team should help store the data results gotten by the algorithm team into the Patient Record Table in the database, including the upload_record_id, user_id, url, algorithm_result, detect_data, checked_by_doctor, doctor_id, doctor_result.(The reason why we need check_by_doctor is that the doctor may modify the prediction made by the algorithm team so we have to check whether the picture is updated or not.)</w:t>
      </w:r>
    </w:p>
    <w:p>
      <w:pPr>
        <w:snapToGrid w:val="0"/>
        <w:spacing w:before="0" w:after="0" w:line="254" w:lineRule="auto"/>
        <w:ind w:left="720" w:right="0" w:firstLine="360"/>
        <w:jc w:val="left"/>
        <w:rPr>
          <w:rFonts w:hint="default" w:ascii="Helvetica" w:hAnsi="Helvetica" w:eastAsia="微软雅黑" w:cs="Helvetica"/>
          <w:color w:val="333333"/>
          <w:sz w:val="22"/>
          <w:szCs w:val="22"/>
        </w:rPr>
      </w:pPr>
    </w:p>
    <w:p>
      <w:pPr>
        <w:snapToGrid w:val="0"/>
        <w:spacing w:before="0" w:after="0" w:line="254" w:lineRule="auto"/>
        <w:ind w:left="720" w:right="0" w:firstLine="36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Services for all the client teams:</w:t>
      </w:r>
    </w:p>
    <w:p>
      <w:pPr>
        <w:snapToGrid w:val="0"/>
        <w:spacing w:before="0" w:after="0" w:line="254" w:lineRule="auto"/>
        <w:ind w:left="1200" w:right="0" w:firstLine="48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Sharing functions:</w:t>
      </w:r>
    </w:p>
    <w:p>
      <w:pPr>
        <w:snapToGrid w:val="0"/>
        <w:spacing w:before="0" w:after="0" w:line="254" w:lineRule="auto"/>
        <w:ind w:left="1860" w:right="0" w:hanging="360"/>
        <w:jc w:val="left"/>
        <w:rPr>
          <w:rFonts w:hint="default" w:ascii="Helvetica" w:hAnsi="Helvetica" w:eastAsia="Helvetica" w:cs="Helvetica"/>
          <w:color w:val="111111"/>
          <w:sz w:val="23"/>
          <w:szCs w:val="23"/>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Register - When a new user registers for the diagnosis, the server should store his/her information into the User Table by calling “insert_record”. The information consists of user_id, name, birthdate, phone_number, email_address, credential, register_data, user_password, account_type.</w:t>
      </w:r>
    </w:p>
    <w:p>
      <w:pPr>
        <w:snapToGrid w:val="0"/>
        <w:spacing w:before="0" w:after="0" w:line="254" w:lineRule="auto"/>
        <w:ind w:left="1860" w:right="0" w:hanging="360"/>
        <w:jc w:val="left"/>
        <w:rPr>
          <w:rFonts w:hint="default" w:ascii="Helvetica" w:hAnsi="Helvetica" w:eastAsia="微软雅黑" w:cs="Helvetica"/>
          <w:color w:val="333333"/>
          <w:sz w:val="22"/>
          <w:szCs w:val="22"/>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Upload Data - When the patient uploads the x-ray film,the server team should send the</w:t>
      </w:r>
      <w:r>
        <w:rPr>
          <w:rFonts w:hint="default" w:ascii="Helvetica" w:hAnsi="Helvetica" w:eastAsia="宋体" w:cs="Helvetica"/>
          <w:color w:val="111111"/>
          <w:sz w:val="23"/>
          <w:szCs w:val="23"/>
        </w:rPr>
        <w:t xml:space="preserve"> </w:t>
      </w:r>
      <w:r>
        <w:rPr>
          <w:rFonts w:hint="default" w:ascii="Helvetica" w:hAnsi="Helvetica" w:eastAsia="Helvetica" w:cs="Helvetica"/>
          <w:color w:val="111111"/>
          <w:sz w:val="23"/>
          <w:szCs w:val="23"/>
        </w:rPr>
        <w:t>data(including user_id and the picture) to the database immediately by calling “insert_record”in  Patient Record Table.     </w:t>
      </w:r>
    </w:p>
    <w:p>
      <w:pPr>
        <w:snapToGrid w:val="0"/>
        <w:spacing w:before="0" w:after="0" w:line="254" w:lineRule="auto"/>
        <w:ind w:left="1860" w:right="0" w:hanging="360"/>
        <w:jc w:val="left"/>
        <w:rPr>
          <w:rFonts w:hint="default" w:ascii="Helvetica" w:hAnsi="Helvetica" w:eastAsia="微软雅黑" w:cs="Helvetica"/>
          <w:color w:val="333333"/>
          <w:sz w:val="22"/>
          <w:szCs w:val="22"/>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Search&amp;Request - When the client is intended to retrieve User's Data, the server should send relevant data in the Use Table and Patient Record Table to him/her, which is calling “select_record” by detect_date.</w:t>
      </w:r>
    </w:p>
    <w:p>
      <w:pPr>
        <w:snapToGrid w:val="0"/>
        <w:spacing w:before="0" w:after="0" w:line="254" w:lineRule="auto"/>
        <w:ind w:left="1860" w:right="0" w:hanging="360"/>
        <w:jc w:val="left"/>
        <w:rPr>
          <w:rFonts w:hint="default" w:ascii="Helvetica" w:hAnsi="Helvetica" w:eastAsia="Helvetica" w:cs="Helvetica"/>
          <w:color w:val="111111"/>
          <w:sz w:val="23"/>
          <w:szCs w:val="23"/>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Unsubscribe - When the client choose to unsubscribe from this service, the server should delete all the relevant information from the User Table, Patient Record Table, Message Table by operating “delete_record”on all the lines that matches the corresponding user_id.</w:t>
      </w:r>
    </w:p>
    <w:p>
      <w:pPr>
        <w:snapToGrid w:val="0"/>
        <w:spacing w:before="0" w:after="0" w:line="254" w:lineRule="auto"/>
        <w:ind w:left="1860" w:right="0" w:hanging="360"/>
        <w:jc w:val="left"/>
        <w:rPr>
          <w:rFonts w:hint="default" w:ascii="Helvetica" w:hAnsi="Helvetica" w:eastAsia="Helvetica" w:cs="Helvetica"/>
          <w:color w:val="111111"/>
          <w:sz w:val="23"/>
          <w:szCs w:val="23"/>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Update Picture - When the doctor modifies the picture returned by the algorithm team, the server should change the specific picture data of the patient by calling "update_record" in Patient Record Table.</w:t>
      </w:r>
    </w:p>
    <w:p>
      <w:pPr>
        <w:snapToGrid w:val="0"/>
        <w:spacing w:before="0" w:after="0" w:line="254" w:lineRule="auto"/>
        <w:ind w:left="1860" w:right="0" w:hanging="360"/>
        <w:jc w:val="left"/>
        <w:rPr>
          <w:rFonts w:hint="default" w:ascii="Helvetica" w:hAnsi="Helvetica" w:eastAsia="Helvetica" w:cs="Helvetica"/>
          <w:color w:val="111111"/>
          <w:sz w:val="23"/>
          <w:szCs w:val="23"/>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Edit Account - When the client wants to edit account, the server should change certain information in User Table by calling"updata_record" based on user_id.</w:t>
      </w:r>
    </w:p>
    <w:p>
      <w:pPr>
        <w:snapToGrid w:val="0"/>
        <w:spacing w:before="0" w:after="0" w:line="254" w:lineRule="auto"/>
        <w:ind w:left="1860" w:right="0" w:hanging="360"/>
        <w:jc w:val="left"/>
        <w:rPr>
          <w:rFonts w:hint="default" w:ascii="Helvetica" w:hAnsi="Helvetica" w:eastAsia="Helvetica" w:cs="Helvetica"/>
          <w:color w:val="111111"/>
          <w:sz w:val="23"/>
          <w:szCs w:val="23"/>
        </w:rPr>
      </w:pPr>
    </w:p>
    <w:p>
      <w:pPr>
        <w:snapToGrid w:val="0"/>
        <w:spacing w:before="0" w:after="0" w:line="254" w:lineRule="auto"/>
        <w:ind w:left="1200" w:right="0" w:firstLine="480"/>
        <w:jc w:val="left"/>
        <w:rPr>
          <w:rFonts w:hint="default" w:ascii="Helvetica" w:hAnsi="Helvetica" w:eastAsia="Helvetica" w:cs="Helvetica"/>
          <w:color w:val="111111"/>
          <w:sz w:val="23"/>
          <w:szCs w:val="23"/>
        </w:rPr>
      </w:pPr>
    </w:p>
    <w:p>
      <w:pPr>
        <w:snapToGrid w:val="0"/>
        <w:spacing w:before="0" w:after="0" w:line="254" w:lineRule="auto"/>
        <w:ind w:left="1200" w:right="0" w:firstLine="480"/>
        <w:jc w:val="left"/>
        <w:rPr>
          <w:rFonts w:hint="default" w:ascii="Helvetica" w:hAnsi="Helvetica" w:eastAsia="Helvetica" w:cs="Helvetica"/>
          <w:color w:val="111111"/>
          <w:sz w:val="23"/>
          <w:szCs w:val="23"/>
        </w:rPr>
      </w:pPr>
    </w:p>
    <w:p>
      <w:pPr>
        <w:snapToGrid w:val="0"/>
        <w:spacing w:before="0" w:after="0" w:line="254" w:lineRule="auto"/>
        <w:ind w:right="0"/>
        <w:jc w:val="left"/>
        <w:rPr>
          <w:rFonts w:hint="default" w:ascii="Helvetica" w:hAnsi="Helvetica" w:eastAsia="Helvetica" w:cs="Helvetica"/>
          <w:color w:val="111111"/>
          <w:sz w:val="23"/>
          <w:szCs w:val="23"/>
        </w:rPr>
      </w:pPr>
    </w:p>
    <w:p>
      <w:pPr>
        <w:snapToGrid w:val="0"/>
        <w:spacing w:before="0" w:after="0" w:line="254" w:lineRule="auto"/>
        <w:ind w:left="1260" w:leftChars="0" w:right="0" w:firstLine="420" w:firstLineChars="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Wechat onl</w:t>
      </w:r>
      <w:r>
        <w:rPr>
          <w:rFonts w:hint="default" w:ascii="Helvetica" w:hAnsi="Helvetica" w:eastAsia="宋体" w:cs="Helvetica"/>
          <w:color w:val="111111"/>
          <w:sz w:val="23"/>
          <w:szCs w:val="23"/>
          <w:lang w:val="en-US" w:eastAsia="zh-CN"/>
        </w:rPr>
        <w:t>y</w:t>
      </w:r>
      <w:r>
        <w:rPr>
          <w:rFonts w:hint="default" w:ascii="Helvetica" w:hAnsi="Helvetica" w:eastAsia="Helvetica" w:cs="Helvetica"/>
          <w:color w:val="111111"/>
          <w:sz w:val="23"/>
          <w:szCs w:val="23"/>
        </w:rPr>
        <w:t>:</w:t>
      </w:r>
    </w:p>
    <w:p>
      <w:pPr>
        <w:snapToGrid w:val="0"/>
        <w:spacing w:before="0" w:after="0" w:line="254" w:lineRule="auto"/>
        <w:ind w:left="1860" w:right="0" w:hanging="360"/>
        <w:jc w:val="left"/>
        <w:rPr>
          <w:rFonts w:hint="default" w:ascii="Helvetica" w:hAnsi="Helvetica" w:eastAsia="Helvetica" w:cs="Helvetica"/>
          <w:color w:val="111111"/>
          <w:sz w:val="23"/>
          <w:szCs w:val="23"/>
        </w:rPr>
      </w:pP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 xml:space="preserve">Consultation - our team conserve all the Messages between patientes and doctors, including </w:t>
      </w:r>
      <w:r>
        <w:rPr>
          <w:rFonts w:hint="default" w:ascii="Helvetica" w:hAnsi="Helvetica" w:eastAsia="微软雅黑" w:cs="Helvetica"/>
          <w:color w:val="111111"/>
          <w:sz w:val="23"/>
          <w:szCs w:val="23"/>
        </w:rPr>
        <w:t xml:space="preserve">id、patient_id(user_id)、 doctor_id(user_id)、upload_record_id </w:t>
      </w:r>
      <w:r>
        <w:rPr>
          <w:rFonts w:hint="default" w:ascii="Helvetica" w:hAnsi="Helvetica" w:eastAsia="Helvetica" w:cs="Helvetica"/>
          <w:color w:val="111111"/>
          <w:sz w:val="23"/>
          <w:szCs w:val="23"/>
        </w:rPr>
        <w:t>in the Message Table and when the patient/doctor is trying to find the chat record, the server team can get the required messages such as  returning the latest ten messages or messages in certain time period.</w:t>
      </w:r>
    </w:p>
    <w:p>
      <w:pPr>
        <w:snapToGrid w:val="0"/>
        <w:spacing w:before="0" w:after="0" w:line="254" w:lineRule="auto"/>
        <w:ind w:left="1860" w:right="0" w:hanging="360"/>
        <w:jc w:val="left"/>
        <w:rPr>
          <w:rFonts w:hint="default" w:ascii="Helvetica" w:hAnsi="Helvetica" w:eastAsia="Helvetica" w:cs="Helvetica"/>
          <w:color w:val="111111"/>
          <w:sz w:val="23"/>
          <w:szCs w:val="23"/>
        </w:rPr>
      </w:pPr>
    </w:p>
    <w:p>
      <w:pPr>
        <w:snapToGrid w:val="0"/>
        <w:spacing w:before="0" w:after="0" w:line="254" w:lineRule="auto"/>
        <w:ind w:left="0" w:right="0" w:firstLine="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               Android only:</w:t>
      </w:r>
    </w:p>
    <w:p>
      <w:pPr>
        <w:snapToGrid w:val="0"/>
        <w:spacing w:before="0" w:after="0" w:line="254" w:lineRule="auto"/>
        <w:ind w:left="1840" w:right="0" w:hanging="1840" w:hangingChars="80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             </w:t>
      </w: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News Record - Data including  news_id,news_content and          news_time is stored in the database.The former news would be  deleted based on "news_time" and other news would be added into News Table by calling "insert_record".Also,the server should send   relevant news to the patients based on their demands.</w:t>
      </w:r>
    </w:p>
    <w:p>
      <w:pPr>
        <w:snapToGrid w:val="0"/>
        <w:spacing w:before="0" w:after="0" w:line="254" w:lineRule="auto"/>
        <w:ind w:left="1840" w:right="0" w:hanging="1840" w:hangingChars="800"/>
        <w:jc w:val="left"/>
        <w:rPr>
          <w:rFonts w:hint="default" w:ascii="Helvetica" w:hAnsi="Helvetica" w:eastAsia="Helvetica" w:cs="Helvetica"/>
          <w:color w:val="111111"/>
          <w:sz w:val="23"/>
          <w:szCs w:val="23"/>
        </w:rPr>
      </w:pPr>
    </w:p>
    <w:p>
      <w:pPr>
        <w:snapToGrid w:val="0"/>
        <w:spacing w:before="0" w:after="0" w:line="254" w:lineRule="auto"/>
        <w:ind w:leftChars="400" w:right="0" w:firstLineChars="20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    Chatbot only:</w:t>
      </w:r>
    </w:p>
    <w:p>
      <w:pPr>
        <w:snapToGrid w:val="0"/>
        <w:spacing w:before="0" w:after="0" w:line="254" w:lineRule="auto"/>
        <w:ind w:left="0" w:right="0" w:firstLine="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           </w:t>
      </w:r>
      <w:r>
        <w:rPr>
          <w:rFonts w:hint="default" w:ascii="Helvetica" w:hAnsi="Helvetica" w:eastAsia="宋体" w:cs="Helvetica"/>
          <w:color w:val="111111"/>
          <w:sz w:val="23"/>
          <w:szCs w:val="23"/>
          <w:lang w:val="en-US" w:eastAsia="zh-CN"/>
        </w:rPr>
        <w:t xml:space="preserve"> </w:t>
      </w:r>
      <w:r>
        <w:rPr>
          <w:rFonts w:hint="default" w:ascii="Helvetica" w:hAnsi="Helvetica" w:eastAsia="Helvetica" w:cs="Helvetica"/>
          <w:color w:val="111111"/>
          <w:sz w:val="23"/>
          <w:szCs w:val="23"/>
        </w:rPr>
        <w:t xml:space="preserve"> </w:t>
      </w:r>
      <w:r>
        <w:rPr>
          <w:rFonts w:hint="default" w:ascii="Helvetica" w:hAnsi="Helvetica" w:eastAsia="Symbol" w:cs="Helvetica"/>
          <w:color w:val="111111"/>
          <w:sz w:val="23"/>
          <w:szCs w:val="23"/>
        </w:rPr>
        <w:t>· </w:t>
      </w:r>
      <w:r>
        <w:rPr>
          <w:rFonts w:hint="default" w:ascii="Helvetica" w:hAnsi="Helvetica" w:eastAsia="Helvetica" w:cs="Helvetica"/>
          <w:color w:val="111111"/>
          <w:sz w:val="23"/>
          <w:szCs w:val="23"/>
        </w:rPr>
        <w:t xml:space="preserve">Automatic Response - When the patient comes for health inquiry, the </w:t>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宋体" w:cs="Helvetica"/>
          <w:color w:val="111111"/>
          <w:sz w:val="23"/>
          <w:szCs w:val="23"/>
          <w:lang w:val="en-US" w:eastAsia="zh-CN"/>
        </w:rPr>
        <w:t xml:space="preserve">            </w:t>
      </w:r>
      <w:r>
        <w:rPr>
          <w:rFonts w:hint="default" w:ascii="Helvetica" w:hAnsi="Helvetica" w:eastAsia="Helvetica" w:cs="Helvetica"/>
          <w:color w:val="111111"/>
          <w:sz w:val="23"/>
          <w:szCs w:val="23"/>
        </w:rPr>
        <w:t xml:space="preserve"> server team should match the questions with the keyword stored in </w:t>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 xml:space="preserve">  the Chatbot Table and gives automatic response by calling </w:t>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 xml:space="preserve">  "select_record" based on the keyword.</w:t>
      </w:r>
    </w:p>
    <w:p>
      <w:pPr>
        <w:snapToGrid w:val="0"/>
        <w:spacing w:before="0" w:after="0" w:line="254" w:lineRule="auto"/>
        <w:ind w:left="0" w:right="0" w:firstLine="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     </w:t>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 xml:space="preserve">               </w:t>
      </w:r>
    </w:p>
    <w:p>
      <w:pPr>
        <w:snapToGrid w:val="0"/>
        <w:spacing w:before="0" w:after="0" w:line="254" w:lineRule="auto"/>
        <w:ind w:left="0" w:right="0" w:firstLine="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                         </w:t>
      </w:r>
    </w:p>
    <w:p>
      <w:pPr>
        <w:pStyle w:val="4"/>
        <w:snapToGrid w:val="0"/>
        <w:rPr>
          <w:rFonts w:hint="default" w:ascii="Helvetica" w:hAnsi="Helvetica" w:eastAsia="微软雅黑" w:cs="Helvetica"/>
        </w:rPr>
      </w:pPr>
      <w:r>
        <w:rPr>
          <w:rFonts w:hint="default" w:ascii="Helvetica" w:hAnsi="Helvetica" w:eastAsia="Helvetica" w:cs="Helvetica"/>
          <w:b/>
          <w:bCs/>
          <w:color w:val="111111"/>
          <w:spacing w:val="-6"/>
          <w:sz w:val="30"/>
          <w:szCs w:val="30"/>
        </w:rPr>
        <w:t>1.2    How to use the document</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Table of Contents:</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1. Introduction – Guide the server team to  render mentioned services related to the constructed database to the algorithm and client team.</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xml:space="preserve">2. Concept of Operations - Descriptions about the faced problem and the </w:t>
      </w: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solution to be implemented.</w:t>
      </w: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 xml:space="preserve">2.1 System Context - System requirements the application will require </w:t>
      </w: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to run for diverse operating systems.</w:t>
      </w: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2.2 System Capabilities – Overview of all capabilities(functions) </w:t>
      </w: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available to the server team.</w:t>
      </w: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 xml:space="preserve">2.3 Use cases - A detailed look at each functional requirement, </w:t>
      </w: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宋体" w:cs="Helvetica"/>
          <w:color w:val="111111"/>
          <w:sz w:val="23"/>
          <w:szCs w:val="23"/>
        </w:rPr>
        <w:tab/>
      </w:r>
      <w:r>
        <w:rPr>
          <w:rFonts w:hint="default" w:ascii="Helvetica" w:hAnsi="Helvetica" w:eastAsia="Helvetica" w:cs="Helvetica"/>
          <w:color w:val="111111"/>
          <w:sz w:val="23"/>
          <w:szCs w:val="23"/>
        </w:rPr>
        <w:t>describing the application context both before and after an operation is taken.</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宋体" w:cs="Helvetica"/>
          <w:color w:val="111111"/>
          <w:sz w:val="23"/>
          <w:szCs w:val="23"/>
        </w:rPr>
        <w:tab/>
      </w:r>
      <w:r>
        <w:rPr>
          <w:rFonts w:hint="default" w:ascii="Helvetica" w:hAnsi="Helvetica" w:eastAsia="Helvetica" w:cs="Helvetica"/>
          <w:color w:val="000000"/>
          <w:sz w:val="23"/>
          <w:szCs w:val="23"/>
        </w:rPr>
        <w:t>3. Behavioral Requirements - How will the application interact with a user.</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 xml:space="preserve"> 3.1 Input and output requirements – A description of allowed inputs </w:t>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and generated outputs.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3.1.1 Input - Describes the content of input and any restrictions that will be placed on allowed input.</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3.1.2 Output - Describes the content of output and the range of outputs that can be generated.</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 xml:space="preserve">  </w:t>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3.2 Detailed Output Behavior - Output descriptions in prose</w:t>
      </w:r>
      <w:r>
        <w:rPr>
          <w:rFonts w:hint="default" w:ascii="Helvetica" w:hAnsi="Helvetica" w:eastAsia="Helvetica" w:cs="Helvetica"/>
          <w:color w:val="FF0000"/>
          <w:sz w:val="23"/>
          <w:szCs w:val="23"/>
        </w:rPr>
        <w:t>.</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 xml:space="preserve">4. Quality Requirements - Requirements not pertaining to the function of the </w:t>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application will be listed here.</w:t>
      </w:r>
    </w:p>
    <w:p>
      <w:pPr>
        <w:snapToGrid w:val="0"/>
        <w:spacing w:before="0" w:after="0" w:line="254" w:lineRule="auto"/>
        <w:ind w:left="0" w:right="0" w:firstLine="720"/>
        <w:jc w:val="left"/>
        <w:rPr>
          <w:rFonts w:hint="default" w:ascii="Helvetica" w:hAnsi="Helvetica" w:eastAsia="微软雅黑" w:cs="Helvetica"/>
          <w:color w:val="333333"/>
          <w:sz w:val="22"/>
          <w:szCs w:val="22"/>
        </w:rPr>
      </w:pP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 xml:space="preserve">5. Expected Subsets - Expected levels of functionality at checkpoints during </w:t>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development.</w:t>
      </w:r>
    </w:p>
    <w:p>
      <w:pPr>
        <w:snapToGrid w:val="0"/>
        <w:spacing w:before="0" w:after="0" w:line="254" w:lineRule="auto"/>
        <w:ind w:left="0" w:right="0" w:firstLine="720"/>
        <w:jc w:val="left"/>
        <w:rPr>
          <w:rFonts w:hint="default" w:ascii="Helvetica" w:hAnsi="Helvetica" w:eastAsia="微软雅黑" w:cs="Helvetica"/>
          <w:color w:val="333333"/>
          <w:sz w:val="22"/>
          <w:szCs w:val="22"/>
        </w:rPr>
      </w:pP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 xml:space="preserve">6. Fundamental Assumptions - Some specifics about input, output, or </w:t>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behavior upon which other requirements are founded will be listed here.</w:t>
      </w:r>
    </w:p>
    <w:p>
      <w:pPr>
        <w:snapToGrid w:val="0"/>
        <w:spacing w:before="0" w:after="0" w:line="254" w:lineRule="auto"/>
        <w:ind w:left="0" w:right="0" w:firstLine="720"/>
        <w:jc w:val="left"/>
        <w:rPr>
          <w:rFonts w:hint="default" w:ascii="Helvetica" w:hAnsi="Helvetica" w:eastAsia="微软雅黑" w:cs="Helvetica"/>
          <w:color w:val="333333"/>
          <w:sz w:val="22"/>
          <w:szCs w:val="22"/>
        </w:rPr>
      </w:pP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 xml:space="preserve">7. Expected Changes - Future features and directions the project is expected </w:t>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to take.</w:t>
      </w:r>
    </w:p>
    <w:p>
      <w:pPr>
        <w:snapToGrid w:val="0"/>
        <w:spacing w:before="0" w:after="0" w:line="254" w:lineRule="auto"/>
        <w:ind w:left="0" w:right="0" w:firstLine="720"/>
        <w:jc w:val="left"/>
        <w:rPr>
          <w:rFonts w:hint="default" w:ascii="Helvetica" w:hAnsi="Helvetica" w:eastAsia="微软雅黑" w:cs="Helvetica"/>
          <w:color w:val="333333"/>
          <w:sz w:val="22"/>
          <w:szCs w:val="22"/>
        </w:rPr>
      </w:pP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8. Appendices - Details aiding the understanding of this document</w:t>
      </w: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 xml:space="preserve">8.1 Definitions and acronyms - Any technical terms or abbreviations </w:t>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will be spelled out here for ease while using the document</w:t>
      </w: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 xml:space="preserve"> 8.1.1 Definitions - Definitions of technical or unusual </w:t>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terminology.</w:t>
      </w:r>
    </w:p>
    <w:p>
      <w:pPr>
        <w:snapToGrid w:val="0"/>
        <w:spacing w:before="0" w:after="0" w:line="254" w:lineRule="auto"/>
        <w:ind w:left="0" w:right="0" w:firstLine="720"/>
        <w:jc w:val="left"/>
        <w:rPr>
          <w:rFonts w:hint="default" w:ascii="Helvetica" w:hAnsi="Helvetica" w:eastAsia="微软雅黑" w:cs="Helvetica"/>
          <w:color w:val="333333"/>
          <w:sz w:val="22"/>
          <w:szCs w:val="22"/>
        </w:rPr>
      </w:pP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 xml:space="preserve">8.1.2 Acronyms and Abbreviations - Any abbreviated terms will </w:t>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be expanded here.</w:t>
      </w:r>
    </w:p>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 xml:space="preserve">8.2 References - any external references necessary or helpful to </w:t>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宋体" w:cs="Helvetica"/>
          <w:color w:val="000000"/>
          <w:sz w:val="23"/>
          <w:szCs w:val="23"/>
        </w:rPr>
        <w:tab/>
      </w:r>
      <w:r>
        <w:rPr>
          <w:rFonts w:hint="default" w:ascii="Helvetica" w:hAnsi="Helvetica" w:eastAsia="Helvetica" w:cs="Helvetica"/>
          <w:color w:val="000000"/>
          <w:sz w:val="23"/>
          <w:szCs w:val="23"/>
        </w:rPr>
        <w:t>understanding this document will be listed here.</w:t>
      </w:r>
    </w:p>
    <w:p>
      <w:pPr>
        <w:snapToGrid w:val="0"/>
        <w:spacing w:before="0" w:after="0" w:line="254" w:lineRule="auto"/>
        <w:ind w:left="0" w:right="0"/>
        <w:jc w:val="left"/>
        <w:rPr>
          <w:rFonts w:hint="default" w:ascii="Helvetica" w:hAnsi="Helvetica" w:eastAsia="微软雅黑" w:cs="Helvetica"/>
          <w:color w:val="333333"/>
          <w:sz w:val="22"/>
          <w:szCs w:val="22"/>
        </w:rPr>
      </w:pPr>
    </w:p>
    <w:p>
      <w:pPr>
        <w:pStyle w:val="3"/>
        <w:snapToGrid w:val="0"/>
        <w:rPr>
          <w:rFonts w:hint="default" w:ascii="Helvetica" w:hAnsi="Helvetica" w:eastAsia="微软雅黑" w:cs="Helvetica"/>
          <w:sz w:val="32"/>
          <w:szCs w:val="32"/>
        </w:rPr>
      </w:pPr>
      <w:r>
        <w:rPr>
          <w:rFonts w:hint="default" w:ascii="Helvetica" w:hAnsi="Helvetica" w:eastAsia="Helvetica" w:cs="Helvetica"/>
          <w:b/>
          <w:bCs/>
          <w:color w:val="111111"/>
          <w:spacing w:val="-8"/>
          <w:sz w:val="32"/>
          <w:szCs w:val="32"/>
        </w:rPr>
        <w:t>2.  Concept of Operations</w:t>
      </w:r>
    </w:p>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微软雅黑" w:cs="Helvetica"/>
          <w:color w:val="000000"/>
          <w:sz w:val="23"/>
          <w:szCs w:val="23"/>
        </w:rPr>
        <w:t xml:space="preserve">In the process of scoliosis diagnosis, it is necessary to store a large amount of patient information and pictures of the spine. The traditional manual operation method is prone to data loss, statistical errors and slow speed. </w:t>
      </w:r>
    </w:p>
    <w:p>
      <w:pPr>
        <w:snapToGrid w:val="0"/>
        <w:spacing w:before="60" w:after="160" w:line="254" w:lineRule="auto"/>
        <w:ind w:left="0" w:right="0"/>
        <w:jc w:val="left"/>
        <w:rPr>
          <w:rFonts w:hint="default" w:ascii="Helvetica" w:hAnsi="Helvetica" w:eastAsia="微软雅黑" w:cs="Helvetica"/>
          <w:color w:val="333333"/>
          <w:sz w:val="22"/>
          <w:szCs w:val="22"/>
        </w:rPr>
      </w:pPr>
      <w:r>
        <w:rPr>
          <w:rFonts w:hint="default" w:ascii="Helvetica" w:hAnsi="Helvetica" w:eastAsia="微软雅黑" w:cs="Helvetica"/>
          <w:color w:val="000000"/>
          <w:sz w:val="23"/>
          <w:szCs w:val="23"/>
        </w:rPr>
        <w:t>Our purpose is to create five tables in the constructed MYSQL database to store the relevant information of patients and the data results gotten by the algorithm team to realize data sharing and centralized control. And the server team is able to render mentioned services(the kernel of the operation is about insertion, deletion ,update and selection) to the algorithm and client team.</w:t>
      </w:r>
    </w:p>
    <w:p>
      <w:pPr>
        <w:pStyle w:val="4"/>
        <w:snapToGrid w:val="0"/>
        <w:rPr>
          <w:rFonts w:hint="default" w:ascii="Helvetica" w:hAnsi="Helvetica" w:eastAsia="微软雅黑" w:cs="Helvetica"/>
        </w:rPr>
      </w:pPr>
      <w:r>
        <w:rPr>
          <w:rFonts w:hint="default" w:ascii="Helvetica" w:hAnsi="Helvetica" w:eastAsia="Helvetica" w:cs="Helvetica"/>
          <w:b/>
          <w:bCs/>
          <w:color w:val="111111"/>
          <w:spacing w:val="-6"/>
          <w:sz w:val="30"/>
          <w:szCs w:val="30"/>
        </w:rPr>
        <w:t>2.1 System Context</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System Requirements: </w:t>
      </w:r>
    </w:p>
    <w:p>
      <w:pPr>
        <w:snapToGrid w:val="0"/>
        <w:spacing w:before="60" w:after="60" w:line="312" w:lineRule="auto"/>
        <w:ind w:left="0" w:right="0" w:firstLineChars="20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Support Windows/Mac OS X/Linux</w:t>
      </w:r>
      <w:r>
        <w:rPr>
          <w:rFonts w:hint="default" w:ascii="Helvetica" w:hAnsi="Helvetica" w:eastAsia="'ＭＳ 明朝'" w:cs="Helvetica"/>
          <w:color w:val="111111"/>
          <w:sz w:val="23"/>
          <w:szCs w:val="23"/>
        </w:rPr>
        <w:t xml:space="preserve">. </w:t>
      </w:r>
      <w:r>
        <w:rPr>
          <w:rFonts w:hint="default" w:ascii="Helvetica" w:hAnsi="Helvetica" w:eastAsia="Helvetica" w:cs="Helvetica"/>
          <w:color w:val="111111"/>
          <w:sz w:val="23"/>
          <w:szCs w:val="23"/>
        </w:rPr>
        <w:t>The following runtime environments need to be installed and configured in advance</w:t>
      </w:r>
      <w:r>
        <w:rPr>
          <w:rFonts w:hint="default" w:ascii="Helvetica" w:hAnsi="Helvetica" w:eastAsia="'ＭＳ 明朝'" w:cs="Helvetica"/>
          <w:color w:val="111111"/>
          <w:sz w:val="23"/>
          <w:szCs w:val="23"/>
        </w:rPr>
        <w:t xml:space="preserve">. </w:t>
      </w:r>
      <w:r>
        <w:rPr>
          <w:rFonts w:hint="default" w:ascii="Helvetica" w:hAnsi="Helvetica" w:eastAsia="Helvetica" w:cs="Helvetica"/>
          <w:color w:val="111111"/>
          <w:sz w:val="23"/>
          <w:szCs w:val="23"/>
        </w:rPr>
        <w:t>This system mainly uses java/python as the back-end application development tool, MYSQL as the back-end database and Windows as the system platform.</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u w:val="single"/>
        </w:rPr>
        <w:t>Windows:</w:t>
      </w:r>
    </w:p>
    <w:p>
      <w:pPr>
        <w:snapToGrid w:val="0"/>
        <w:spacing w:before="60" w:after="60" w:line="312" w:lineRule="auto"/>
        <w:ind w:left="0" w:right="0" w:firstLineChars="200"/>
        <w:jc w:val="left"/>
        <w:rPr>
          <w:rFonts w:hint="default" w:ascii="Helvetica" w:hAnsi="Helvetica" w:eastAsia="微软雅黑" w:cs="Helvetica"/>
        </w:rPr>
      </w:pPr>
      <w:r>
        <w:rPr>
          <w:rFonts w:hint="default" w:ascii="Helvetica" w:hAnsi="Helvetica" w:eastAsia="Cambria" w:cs="Helvetica"/>
          <w:color w:val="000000"/>
          <w:sz w:val="24"/>
          <w:szCs w:val="24"/>
        </w:rPr>
        <w:t xml:space="preserve"> </w:t>
      </w:r>
      <w:r>
        <w:rPr>
          <w:rFonts w:hint="default" w:ascii="Helvetica" w:hAnsi="Helvetica" w:eastAsia="微软雅黑" w:cs="Helvetica"/>
          <w:color w:val="111111"/>
          <w:sz w:val="23"/>
          <w:szCs w:val="23"/>
        </w:rPr>
        <w:t>Windows 10/8/7, Python 3.0+, Pytorch1.1.0+, OpenCV-Python</w:t>
      </w:r>
    </w:p>
    <w:p>
      <w:pPr>
        <w:pStyle w:val="4"/>
        <w:snapToGrid w:val="0"/>
        <w:rPr>
          <w:rFonts w:hint="default" w:ascii="Helvetica" w:hAnsi="Helvetica" w:eastAsia="微软雅黑" w:cs="Helvetica"/>
        </w:rPr>
      </w:pPr>
      <w:r>
        <w:rPr>
          <w:rFonts w:hint="default" w:ascii="Helvetica" w:hAnsi="Helvetica" w:eastAsia="Helvetica" w:cs="Helvetica"/>
          <w:b/>
          <w:bCs/>
          <w:color w:val="111111"/>
          <w:spacing w:val="-6"/>
          <w:sz w:val="30"/>
          <w:szCs w:val="30"/>
        </w:rPr>
        <w:t>2.2 System capabilities</w:t>
      </w:r>
    </w:p>
    <w:p>
      <w:pPr>
        <w:snapToGrid w:val="0"/>
        <w:spacing w:before="60" w:after="160" w:line="254" w:lineRule="auto"/>
        <w:ind w:left="0" w:right="0" w:firstLine="720"/>
        <w:jc w:val="left"/>
        <w:rPr>
          <w:rFonts w:hint="default" w:ascii="Helvetica" w:hAnsi="Helvetica" w:eastAsia="微软雅黑" w:cs="Helvetica"/>
          <w:color w:val="111111"/>
          <w:sz w:val="23"/>
          <w:szCs w:val="23"/>
        </w:rPr>
      </w:pPr>
      <w:r>
        <w:rPr>
          <w:rFonts w:hint="default" w:ascii="Helvetica" w:hAnsi="Helvetica" w:eastAsia="Helvetica" w:cs="Helvetica"/>
          <w:color w:val="111111"/>
          <w:sz w:val="23"/>
          <w:szCs w:val="23"/>
        </w:rPr>
        <w:t xml:space="preserve">After finishing the database construction, the server can fulfill the requirements raised by the two algorithm teams including sending the X-ray film that customer uploads and storing the analysis result into the database, and the needs of four client teams including </w:t>
      </w:r>
      <w:r>
        <w:rPr>
          <w:rFonts w:hint="default" w:ascii="Helvetica" w:hAnsi="Helvetica" w:eastAsia="微软雅黑" w:cs="Helvetica"/>
          <w:color w:val="111111"/>
          <w:sz w:val="23"/>
          <w:szCs w:val="23"/>
        </w:rPr>
        <w:t>Register, Upload Data, Search &amp; Request , Unsubscribe, update Picture, Edit Account, Consultation, News Record, Automatic Response.</w:t>
      </w:r>
    </w:p>
    <w:p>
      <w:pPr>
        <w:snapToGrid w:val="0"/>
        <w:spacing w:before="60" w:after="160" w:line="254" w:lineRule="auto"/>
        <w:ind w:left="0" w:right="0" w:firstLine="720"/>
        <w:jc w:val="left"/>
        <w:rPr>
          <w:rFonts w:hint="default" w:ascii="Helvetica" w:hAnsi="Helvetica" w:eastAsia="微软雅黑" w:cs="Helvetica"/>
          <w:color w:val="111111"/>
          <w:sz w:val="23"/>
          <w:szCs w:val="23"/>
        </w:rPr>
      </w:pPr>
    </w:p>
    <w:p>
      <w:pPr>
        <w:pStyle w:val="3"/>
        <w:snapToGrid w:val="0"/>
        <w:rPr>
          <w:rFonts w:hint="default" w:ascii="Helvetica" w:hAnsi="Helvetica" w:eastAsia="微软雅黑" w:cs="Helvetica"/>
          <w:sz w:val="32"/>
          <w:szCs w:val="32"/>
        </w:rPr>
      </w:pPr>
      <w:r>
        <w:rPr>
          <w:rFonts w:hint="default" w:ascii="Helvetica" w:hAnsi="Helvetica" w:eastAsia="Helvetica" w:cs="Helvetica"/>
          <w:b/>
          <w:bCs/>
          <w:color w:val="111111"/>
          <w:spacing w:val="-8"/>
          <w:sz w:val="32"/>
          <w:szCs w:val="32"/>
        </w:rPr>
        <w:t>3. Use Cases</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w:t>
            </w:r>
            <w:r>
              <w:rPr>
                <w:rFonts w:hint="default" w:ascii="Helvetica" w:hAnsi="Helvetica" w:eastAsia="Helvetica" w:cs="Helvetica"/>
                <w:color w:val="000000"/>
                <w:spacing w:val="0"/>
                <w:sz w:val="23"/>
                <w:szCs w:val="23"/>
              </w:rPr>
              <w:t> Application Server Registers  a new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 requests the database for the registration of one user(patient/doctor/administrator) to the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The new user have already offered the required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 The Application Server requests the DAO for the registration of a new user, sending the authorization token and the following information about the user that it wants to register: name, birth</w:t>
            </w:r>
            <w:r>
              <w:rPr>
                <w:rFonts w:hint="eastAsia" w:ascii="Helvetica" w:hAnsi="Helvetica" w:eastAsia="宋体" w:cs="Helvetica"/>
                <w:color w:val="000000"/>
                <w:spacing w:val="0"/>
                <w:sz w:val="23"/>
                <w:szCs w:val="23"/>
                <w:lang w:val="en-US" w:eastAsia="zh-CN"/>
              </w:rPr>
              <w:t>-</w:t>
            </w:r>
            <w:r>
              <w:rPr>
                <w:rFonts w:hint="default" w:ascii="Helvetica" w:hAnsi="Helvetica" w:eastAsia="Helvetica" w:cs="Helvetica"/>
                <w:color w:val="000000"/>
                <w:spacing w:val="0"/>
                <w:sz w:val="23"/>
                <w:szCs w:val="23"/>
              </w:rPr>
              <w:t>date, phone_number, email_address, credential, register_date, user_password,account_type;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user haven't been recorded;</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If the user hasn't been recorded</w:t>
            </w:r>
          </w:p>
          <w:p>
            <w:pPr>
              <w:numPr>
                <w:ilvl w:val="0"/>
                <w:numId w:val="1"/>
              </w:numPr>
              <w:snapToGrid w:val="0"/>
              <w:spacing w:before="0" w:after="0" w:line="240" w:lineRule="auto"/>
              <w:ind w:right="0" w:hangingChars="160"/>
              <w:jc w:val="left"/>
              <w:rPr>
                <w:rFonts w:hint="default" w:ascii="Helvetica" w:hAnsi="Helvetica" w:eastAsia="Helvetica,-apple-system,Helveti" w:cs="Helvetica"/>
                <w:color w:val="000000"/>
                <w:sz w:val="23"/>
                <w:szCs w:val="23"/>
              </w:rPr>
            </w:pPr>
            <w:r>
              <w:rPr>
                <w:rFonts w:hint="default" w:ascii="Helvetica" w:hAnsi="Helvetica" w:eastAsia="Helvetica" w:cs="Helvetica"/>
                <w:color w:val="000000"/>
                <w:spacing w:val="0"/>
                <w:sz w:val="23"/>
                <w:szCs w:val="23"/>
              </w:rPr>
              <w:t xml:space="preserve"> the DAO </w:t>
            </w:r>
            <w:r>
              <w:rPr>
                <w:rFonts w:hint="default" w:ascii="Helvetica" w:hAnsi="Helvetica" w:eastAsia="Helvetica,-apple-system,Helveti" w:cs="Helvetica"/>
                <w:color w:val="000000"/>
                <w:sz w:val="23"/>
                <w:szCs w:val="23"/>
              </w:rPr>
              <w:t>generate an ID for the user</w:t>
            </w:r>
          </w:p>
          <w:p>
            <w:pPr>
              <w:numPr>
                <w:ilvl w:val="0"/>
                <w:numId w:val="1"/>
              </w:numPr>
              <w:snapToGrid w:val="0"/>
              <w:spacing w:before="0" w:after="0" w:line="240" w:lineRule="auto"/>
              <w:ind w:right="0" w:hangingChars="1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DAO registers the new user in the User Table, returning the confirmation of registration and the new user identification in the platform;</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w:t>
            </w:r>
            <w:r>
              <w:rPr>
                <w:rFonts w:hint="default" w:ascii="Helvetica" w:hAnsi="Helvetica" w:eastAsia="Helvetica" w:cs="Helvetica"/>
                <w:b/>
                <w:bCs/>
                <w:color w:val="000000"/>
                <w:spacing w:val="0"/>
                <w:sz w:val="23"/>
                <w:szCs w:val="23"/>
              </w:rPr>
              <w:t>conditions:</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 </w:t>
            </w:r>
            <w:r>
              <w:rPr>
                <w:rFonts w:hint="eastAsia" w:ascii="Helvetica" w:hAnsi="Helvetica" w:eastAsia="宋体" w:cs="Helvetica"/>
                <w:color w:val="000000"/>
                <w:spacing w:val="0"/>
                <w:sz w:val="23"/>
                <w:szCs w:val="23"/>
                <w:lang w:val="en-US" w:eastAsia="zh-CN"/>
              </w:rPr>
              <w:t xml:space="preserve"> </w:t>
            </w:r>
            <w:r>
              <w:rPr>
                <w:rFonts w:hint="default" w:ascii="Helvetica" w:hAnsi="Helvetica" w:eastAsia="Helvetica" w:cs="Helvetica"/>
                <w:color w:val="000000"/>
                <w:spacing w:val="0"/>
                <w:sz w:val="23"/>
                <w:szCs w:val="23"/>
              </w:rPr>
              <w:t xml:space="preserve"> The new user(patient/doctor/administrator) is registered in 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xml:space="preserve">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2:</w:t>
            </w:r>
            <w:r>
              <w:rPr>
                <w:rFonts w:hint="default" w:ascii="Helvetica" w:hAnsi="Helvetica" w:eastAsia="Helvetica" w:cs="Helvetica"/>
                <w:color w:val="000000"/>
                <w:spacing w:val="0"/>
                <w:sz w:val="23"/>
                <w:szCs w:val="23"/>
              </w:rPr>
              <w:t> Application Server uploads a new x-ray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 stores a new X-ray film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The owner of the X-ray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宋体" w:cs="Helvetica"/>
                <w:color w:val="333333"/>
                <w:sz w:val="23"/>
                <w:szCs w:val="23"/>
                <w:lang w:val="en-US" w:eastAsia="zh-CN"/>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The Application Server receive the photo uploaded by the user and generate its URL</w:t>
            </w:r>
            <w:r>
              <w:rPr>
                <w:rFonts w:hint="default" w:ascii="Helvetica" w:hAnsi="Helvetica" w:eastAsia="宋体" w:cs="Helvetica"/>
                <w:color w:val="000000"/>
                <w:spacing w:val="0"/>
                <w:sz w:val="23"/>
                <w:szCs w:val="23"/>
                <w:lang w:val="en-US" w:eastAsia="zh-CN"/>
              </w:rPr>
              <w:t>.</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Application Server is authorized;</w:t>
            </w:r>
          </w:p>
          <w:p>
            <w:pPr>
              <w:snapToGrid w:val="0"/>
              <w:spacing w:before="0" w:after="0" w:line="240" w:lineRule="auto"/>
              <w:ind w:left="0" w:right="0" w:hanging="360"/>
              <w:jc w:val="left"/>
              <w:rPr>
                <w:rFonts w:hint="default" w:ascii="Helvetica" w:hAnsi="Helvetica" w:eastAsia="Helvetica" w:cs="Helvetica"/>
                <w:color w:val="000000"/>
                <w:spacing w:val="0"/>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 xml:space="preserve">If the Application Server is Authorized </w:t>
            </w:r>
          </w:p>
          <w:p>
            <w:pPr>
              <w:numPr>
                <w:ilvl w:val="0"/>
                <w:numId w:val="2"/>
              </w:numPr>
              <w:snapToGrid w:val="0"/>
              <w:spacing w:before="0" w:after="0" w:line="240" w:lineRule="auto"/>
              <w:ind w:right="0" w:hangingChars="160"/>
              <w:jc w:val="left"/>
              <w:rPr>
                <w:rFonts w:hint="default" w:ascii="Helvetica" w:hAnsi="Helvetica" w:eastAsia="宋体" w:cs="Helvetica"/>
                <w:color w:val="000000"/>
                <w:spacing w:val="0"/>
                <w:sz w:val="23"/>
                <w:szCs w:val="23"/>
                <w:lang w:val="en-US" w:eastAsia="zh-CN"/>
              </w:rPr>
            </w:pPr>
            <w:r>
              <w:rPr>
                <w:rFonts w:hint="default" w:ascii="Helvetica" w:hAnsi="Helvetica" w:eastAsia="Helvetica" w:cs="Helvetica"/>
                <w:color w:val="000000"/>
                <w:spacing w:val="0"/>
                <w:sz w:val="23"/>
                <w:szCs w:val="23"/>
              </w:rPr>
              <w:t>The</w:t>
            </w:r>
            <w:r>
              <w:rPr>
                <w:rFonts w:hint="default" w:ascii="Helvetica" w:hAnsi="Helvetica" w:eastAsia="宋体" w:cs="Helvetica"/>
                <w:color w:val="000000"/>
                <w:spacing w:val="0"/>
                <w:sz w:val="23"/>
                <w:szCs w:val="23"/>
                <w:lang w:val="en-US" w:eastAsia="zh-CN"/>
              </w:rPr>
              <w:t xml:space="preserve"> DAO create a record a record for the X-ray(It can be uploaded by a doctor or patient),generate an ID for the upload_record</w:t>
            </w:r>
          </w:p>
          <w:p>
            <w:pPr>
              <w:numPr>
                <w:ilvl w:val="0"/>
                <w:numId w:val="2"/>
              </w:numPr>
              <w:snapToGrid w:val="0"/>
              <w:spacing w:before="0" w:after="0" w:line="240" w:lineRule="auto"/>
              <w:ind w:right="0" w:hangingChars="160"/>
              <w:jc w:val="left"/>
              <w:rPr>
                <w:rFonts w:hint="default" w:ascii="Helvetica" w:hAnsi="Helvetica" w:eastAsia="微软雅黑" w:cs="Helvetica"/>
                <w:color w:val="333333"/>
                <w:sz w:val="23"/>
                <w:szCs w:val="23"/>
              </w:rPr>
            </w:pPr>
            <w:r>
              <w:rPr>
                <w:rFonts w:hint="default" w:ascii="Helvetica" w:hAnsi="Helvetica" w:eastAsia="宋体" w:cs="Helvetica"/>
                <w:color w:val="000000"/>
                <w:spacing w:val="0"/>
                <w:sz w:val="23"/>
                <w:szCs w:val="23"/>
                <w:lang w:val="en-US" w:eastAsia="zh-CN"/>
              </w:rPr>
              <w:t>b.b.store its URL and related information(owner, detect_date) in the Patient Record table</w:t>
            </w:r>
          </w:p>
          <w:p>
            <w:pPr>
              <w:numPr>
                <w:ilvl w:val="0"/>
                <w:numId w:val="2"/>
              </w:numPr>
              <w:snapToGrid w:val="0"/>
              <w:spacing w:before="0" w:after="0" w:line="240" w:lineRule="auto"/>
              <w:ind w:right="0" w:hangingChars="1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return the confirmation of the x-ray store in the database;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w:t>
            </w:r>
            <w:r>
              <w:rPr>
                <w:rFonts w:hint="default" w:ascii="Helvetica" w:hAnsi="Helvetica" w:eastAsia="Helvetica" w:cs="Helvetica"/>
                <w:b/>
                <w:bCs/>
                <w:color w:val="000000"/>
                <w:spacing w:val="0"/>
                <w:sz w:val="23"/>
                <w:szCs w:val="23"/>
              </w:rPr>
              <w:t>conditions:</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The x-ray and related information are registered in 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3:</w:t>
            </w:r>
            <w:r>
              <w:rPr>
                <w:rFonts w:hint="default" w:ascii="Helvetica" w:hAnsi="Helvetica" w:eastAsia="Helvetica" w:cs="Helvetica"/>
                <w:color w:val="000000"/>
                <w:spacing w:val="0"/>
                <w:sz w:val="23"/>
                <w:szCs w:val="23"/>
              </w:rPr>
              <w:t> Application Server Retrieves User’s Data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 requests results for a user in a determined period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p>
            <w:pPr>
              <w:snapToGrid w:val="0"/>
              <w:spacing w:before="0" w:after="0" w:line="240" w:lineRule="auto"/>
              <w:ind w:left="0" w:right="0"/>
              <w:jc w:val="both"/>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user(doctor/administrator/patient)</w:t>
            </w:r>
            <w:r>
              <w:rPr>
                <w:rFonts w:hint="default" w:ascii="Helvetica" w:hAnsi="Helvetica" w:eastAsia="Helvetica" w:cs="Helvetica"/>
                <w:color w:val="000000"/>
                <w:sz w:val="23"/>
                <w:szCs w:val="23"/>
              </w:rPr>
              <w:t> wants to retrieve User’s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The Application Server requests the DAO for the results of a patient, sending the follow information: user’s note identification, start date and end date of the period of request;</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Application Server is authorized;</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 xml:space="preserve">If the Application Server is Authorized </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responses with the images of x-ray for the patient and the prediction about the x-rays uploaded in the period sent by the Application Server existent in database;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an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w:t>
            </w:r>
            <w:r>
              <w:rPr>
                <w:rFonts w:hint="default" w:ascii="Helvetica" w:hAnsi="Helvetica" w:eastAsia="Helvetica" w:cs="Helvetica"/>
                <w:b/>
                <w:bCs/>
                <w:color w:val="000000"/>
                <w:spacing w:val="0"/>
                <w:sz w:val="23"/>
                <w:szCs w:val="23"/>
              </w:rPr>
              <w:t>conditions:</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The x-rays and predictions are returned to the 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4:</w:t>
            </w:r>
            <w:r>
              <w:rPr>
                <w:rFonts w:hint="default" w:ascii="Helvetica" w:hAnsi="Helvetica" w:eastAsia="Helvetica" w:cs="Helvetica"/>
                <w:color w:val="000000"/>
                <w:spacing w:val="0"/>
                <w:sz w:val="23"/>
                <w:szCs w:val="23"/>
              </w:rPr>
              <w:t> Application Server Deletes user’s specific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Application Server deletes relevant records according to the provided record_id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The Application Server requests the DAO for deleting specific record about one specified user, sending the authorization token and the patient note identification;</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Application Server is authorized;</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 xml:space="preserve">If the Application Server is Authorized </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deletes the record related to the patient;</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an error message, with an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w:t>
            </w:r>
            <w:r>
              <w:rPr>
                <w:rFonts w:hint="default" w:ascii="Helvetica" w:hAnsi="Helvetica" w:eastAsia="Helvetica" w:cs="Helvetica"/>
                <w:b/>
                <w:bCs/>
                <w:color w:val="000000"/>
                <w:spacing w:val="0"/>
                <w:sz w:val="23"/>
                <w:szCs w:val="23"/>
              </w:rPr>
              <w:t>conditions:</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the specific data related to the specified user is deleted from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xml:space="preserve">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60" w:after="10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b/>
                <w:bCs/>
                <w:color w:val="000000"/>
                <w:spacing w:val="0"/>
                <w:sz w:val="23"/>
                <w:szCs w:val="23"/>
              </w:rPr>
              <w:t>Use Case 5:</w:t>
            </w:r>
            <w:r>
              <w:rPr>
                <w:rFonts w:hint="default" w:ascii="Helvetica" w:hAnsi="Helvetica" w:eastAsia="Helvetica" w:cs="Helvetica"/>
                <w:color w:val="000000"/>
                <w:spacing w:val="0"/>
                <w:sz w:val="23"/>
                <w:szCs w:val="23"/>
              </w:rPr>
              <w:t> User</w:t>
            </w:r>
            <w:r>
              <w:rPr>
                <w:rFonts w:hint="default" w:ascii="Helvetica" w:hAnsi="Helvetica" w:eastAsia="Helvetica" w:cs="Helvetica"/>
                <w:color w:val="000000"/>
                <w:spacing w:val="0"/>
                <w:sz w:val="23"/>
                <w:szCs w:val="23"/>
              </w:rPr>
              <w:tab/>
            </w:r>
            <w:r>
              <w:rPr>
                <w:rFonts w:hint="default" w:ascii="Helvetica" w:hAnsi="Helvetica" w:eastAsia="Helvetica" w:cs="Helvetica"/>
                <w:color w:val="000000"/>
                <w:spacing w:val="0"/>
                <w:sz w:val="23"/>
                <w:szCs w:val="23"/>
              </w:rPr>
              <w:t xml:space="preserve"> wants to unsubscribe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Application Server deletes user’s account, deleting all the data related to specified patient from the DBMS.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Relevant data has been obtained from hospitals or other channels.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server is available with all the data stored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The Application Server requests the DAO for deleting specific user, sending the authorization token and the patient note identification;</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Application Server is authorized;</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 xml:space="preserve">If the Application Server is Authorized </w:t>
            </w:r>
          </w:p>
          <w:p>
            <w:pPr>
              <w:numPr>
                <w:ilvl w:val="0"/>
                <w:numId w:val="3"/>
              </w:numPr>
              <w:snapToGrid w:val="0"/>
              <w:spacing w:before="0" w:after="0" w:line="240" w:lineRule="auto"/>
              <w:ind w:right="0" w:hangingChars="16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the DAO deletes all the record related to the patient in the Patient Record Table</w:t>
            </w:r>
          </w:p>
          <w:p>
            <w:pPr>
              <w:numPr>
                <w:ilvl w:val="0"/>
                <w:numId w:val="3"/>
              </w:numPr>
              <w:snapToGrid w:val="0"/>
              <w:spacing w:before="0" w:after="0" w:line="240" w:lineRule="auto"/>
              <w:ind w:right="0" w:hangingChars="1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DAO deletes the user record according to the provided user id in the User Table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40"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an error message, with an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1. </w:t>
            </w:r>
            <w:r>
              <w:rPr>
                <w:rFonts w:hint="default" w:ascii="Helvetica" w:hAnsi="Helvetica" w:eastAsia="Helvetica" w:cs="Helvetica"/>
                <w:color w:val="000000"/>
                <w:spacing w:val="0"/>
                <w:sz w:val="23"/>
                <w:szCs w:val="23"/>
              </w:rPr>
              <w:t>all the data related to the specified user is deleted from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160" w:line="254" w:lineRule="auto"/>
        <w:ind w:left="0" w:right="0"/>
        <w:jc w:val="left"/>
        <w:rPr>
          <w:rFonts w:hint="default" w:ascii="Helvetica" w:hAnsi="Helvetica" w:eastAsia="微软雅黑" w:cs="Helvetica"/>
          <w:color w:val="333333"/>
          <w:sz w:val="23"/>
          <w:szCs w:val="23"/>
        </w:rPr>
      </w:pPr>
      <w:r>
        <w:rPr>
          <w:rFonts w:hint="default" w:ascii="Helvetica" w:hAnsi="Helvetica" w:eastAsia="Calibri" w:cs="Helvetica"/>
          <w:color w:val="000000"/>
          <w:sz w:val="23"/>
          <w:szCs w:val="23"/>
        </w:rPr>
        <w:t>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p>
      <w:pPr>
        <w:snapToGrid w:val="0"/>
        <w:spacing w:before="60" w:after="16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60" w:after="100" w:line="254" w:lineRule="auto"/>
              <w:ind w:left="0" w:right="0"/>
              <w:jc w:val="left"/>
              <w:rPr>
                <w:rFonts w:hint="default" w:ascii="Helvetica" w:hAnsi="Helvetica" w:eastAsia="宋体" w:cs="Helvetica"/>
                <w:color w:val="000000"/>
                <w:sz w:val="23"/>
                <w:szCs w:val="23"/>
                <w:lang w:val="en-US" w:eastAsia="zh-CN"/>
              </w:rPr>
            </w:pPr>
            <w:r>
              <w:rPr>
                <w:rFonts w:hint="default" w:ascii="Helvetica" w:hAnsi="Helvetica" w:eastAsia="Helvetica" w:cs="Helvetica"/>
                <w:b/>
                <w:bCs/>
                <w:color w:val="000000"/>
                <w:spacing w:val="0"/>
                <w:sz w:val="23"/>
                <w:szCs w:val="23"/>
              </w:rPr>
              <w:t>Use Case 6:</w:t>
            </w:r>
            <w:r>
              <w:rPr>
                <w:rFonts w:hint="default" w:ascii="Helvetica" w:hAnsi="Helvetica" w:eastAsia="Helvetica" w:cs="Helvetica"/>
                <w:color w:val="000000"/>
                <w:spacing w:val="0"/>
                <w:sz w:val="23"/>
                <w:szCs w:val="23"/>
              </w:rPr>
              <w:t> User</w:t>
            </w:r>
            <w:r>
              <w:rPr>
                <w:rFonts w:hint="default" w:ascii="Helvetica" w:hAnsi="Helvetica" w:eastAsia="Helvetica" w:cs="Helvetica"/>
                <w:color w:val="000000"/>
                <w:spacing w:val="0"/>
                <w:sz w:val="23"/>
                <w:szCs w:val="23"/>
              </w:rPr>
              <w:tab/>
            </w:r>
            <w:r>
              <w:rPr>
                <w:rFonts w:hint="default" w:ascii="Helvetica" w:hAnsi="Helvetica" w:eastAsia="Helvetica" w:cs="Helvetica"/>
                <w:color w:val="000000"/>
                <w:spacing w:val="0"/>
                <w:sz w:val="23"/>
                <w:szCs w:val="23"/>
              </w:rPr>
              <w:t xml:space="preserve"> wants to r</w:t>
            </w:r>
            <w:r>
              <w:rPr>
                <w:rFonts w:hint="default" w:ascii="Helvetica" w:hAnsi="Helvetica" w:eastAsia="Helvetica" w:cs="Helvetica"/>
                <w:color w:val="000000"/>
                <w:sz w:val="23"/>
                <w:szCs w:val="23"/>
              </w:rPr>
              <w:t>etrieve the result of diagnos</w:t>
            </w:r>
            <w:r>
              <w:rPr>
                <w:rFonts w:hint="default" w:ascii="Helvetica" w:hAnsi="Helvetica" w:eastAsia="宋体" w:cs="Helvetica"/>
                <w:color w:val="000000"/>
                <w:sz w:val="23"/>
                <w:szCs w:val="23"/>
                <w:lang w:val="en-US" w:eastAsia="zh-CN"/>
              </w:rPr>
              <w: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宋体" w:cs="Helvetica"/>
                <w:color w:val="333333"/>
                <w:sz w:val="23"/>
                <w:szCs w:val="23"/>
                <w:lang w:val="en-US" w:eastAsia="zh-CN"/>
              </w:rPr>
            </w:pPr>
            <w:r>
              <w:rPr>
                <w:rFonts w:hint="default" w:ascii="Helvetica" w:hAnsi="Helvetica" w:eastAsia="Helvetica" w:cs="Helvetica"/>
                <w:color w:val="000000"/>
                <w:sz w:val="23"/>
                <w:szCs w:val="23"/>
              </w:rPr>
              <w:t>The diagnosis result is returned to the user according to the id of the X-ray</w:t>
            </w:r>
            <w:r>
              <w:rPr>
                <w:rFonts w:hint="default" w:ascii="Helvetica" w:hAnsi="Helvetica" w:eastAsia="宋体" w:cs="Helvetica"/>
                <w:color w:val="000000"/>
                <w:sz w:val="23"/>
                <w:szCs w:val="23"/>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User(patient/doctor/administrator)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numPr>
                <w:ilvl w:val="0"/>
                <w:numId w:val="4"/>
              </w:numPr>
              <w:snapToGrid w:val="0"/>
              <w:spacing w:before="0" w:after="0" w:line="254" w:lineRule="auto"/>
              <w:ind w:right="0" w:hangingChars="16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the customer must be registered on the platform.</w:t>
            </w:r>
          </w:p>
          <w:p>
            <w:pPr>
              <w:numPr>
                <w:ilvl w:val="0"/>
                <w:numId w:val="4"/>
              </w:numPr>
              <w:snapToGrid w:val="0"/>
              <w:spacing w:before="0" w:after="0" w:line="254" w:lineRule="auto"/>
              <w:ind w:right="0" w:hangingChars="16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the Application Server is Authorized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numPr>
                <w:ilvl w:val="0"/>
                <w:numId w:val="0"/>
              </w:numPr>
              <w:snapToGrid w:val="0"/>
              <w:spacing w:before="0" w:after="0" w:line="240" w:lineRule="auto"/>
              <w:ind w:right="0" w:rightChars="0"/>
              <w:jc w:val="left"/>
              <w:rPr>
                <w:rFonts w:hint="default" w:ascii="Helvetica" w:hAnsi="Helvetica" w:eastAsia="宋体" w:cs="Helvetica"/>
                <w:color w:val="000000"/>
                <w:spacing w:val="0"/>
                <w:sz w:val="23"/>
                <w:szCs w:val="23"/>
                <w:lang w:val="en-US" w:eastAsia="zh-CN"/>
              </w:rPr>
            </w:pPr>
            <w:r>
              <w:rPr>
                <w:rFonts w:hint="default" w:ascii="Helvetica" w:hAnsi="Helvetica" w:eastAsia="宋体" w:cs="Helvetica"/>
                <w:color w:val="000000"/>
                <w:spacing w:val="0"/>
                <w:sz w:val="23"/>
                <w:szCs w:val="23"/>
                <w:lang w:val="en-US" w:eastAsia="zh-CN"/>
              </w:rPr>
              <w:t>1.Find the relevant records in the Patient Record Table according to the provided ID</w:t>
            </w:r>
          </w:p>
          <w:p>
            <w:pPr>
              <w:numPr>
                <w:ilvl w:val="0"/>
                <w:numId w:val="0"/>
              </w:numPr>
              <w:snapToGrid w:val="0"/>
              <w:spacing w:before="0" w:after="0" w:line="240" w:lineRule="auto"/>
              <w:ind w:right="0" w:rightChars="0"/>
              <w:jc w:val="left"/>
              <w:rPr>
                <w:rFonts w:hint="default" w:ascii="Helvetica" w:hAnsi="Helvetica" w:eastAsia="宋体" w:cs="Helvetica"/>
                <w:color w:val="000000"/>
                <w:spacing w:val="0"/>
                <w:sz w:val="23"/>
                <w:szCs w:val="23"/>
                <w:lang w:val="en-US" w:eastAsia="zh-CN"/>
              </w:rPr>
            </w:pPr>
            <w:r>
              <w:rPr>
                <w:rFonts w:hint="default" w:ascii="Helvetica" w:hAnsi="Helvetica" w:eastAsia="宋体" w:cs="Helvetica"/>
                <w:color w:val="000000"/>
                <w:spacing w:val="0"/>
                <w:sz w:val="23"/>
                <w:szCs w:val="23"/>
                <w:lang w:val="en-US" w:eastAsia="zh-CN"/>
              </w:rPr>
              <w:t>2.If the Application Server find records meets the criteria</w:t>
            </w:r>
          </w:p>
          <w:p>
            <w:pPr>
              <w:numPr>
                <w:ilvl w:val="0"/>
                <w:numId w:val="0"/>
              </w:numPr>
              <w:snapToGrid w:val="0"/>
              <w:spacing w:before="0" w:after="0" w:line="240" w:lineRule="auto"/>
              <w:ind w:right="0" w:rightChars="0"/>
              <w:jc w:val="left"/>
              <w:rPr>
                <w:rFonts w:hint="default" w:ascii="Helvetica" w:hAnsi="Helvetica" w:eastAsia="宋体" w:cs="Helvetica"/>
                <w:color w:val="000000"/>
                <w:spacing w:val="0"/>
                <w:sz w:val="23"/>
                <w:szCs w:val="23"/>
                <w:lang w:val="en-US" w:eastAsia="zh-CN"/>
              </w:rPr>
            </w:pPr>
            <w:r>
              <w:rPr>
                <w:rFonts w:hint="default" w:ascii="Helvetica" w:hAnsi="Helvetica" w:eastAsia="宋体" w:cs="Helvetica"/>
                <w:color w:val="000000"/>
                <w:spacing w:val="0"/>
                <w:sz w:val="23"/>
                <w:szCs w:val="23"/>
                <w:lang w:val="en-US" w:eastAsia="zh-CN"/>
              </w:rPr>
              <w:t>a.The diagnosis result is returned to the user according to the user's requirement</w:t>
            </w:r>
          </w:p>
          <w:p>
            <w:pPr>
              <w:numPr>
                <w:ilvl w:val="0"/>
                <w:numId w:val="0"/>
              </w:numPr>
              <w:snapToGrid w:val="0"/>
              <w:spacing w:before="0" w:after="0" w:line="240" w:lineRule="auto"/>
              <w:ind w:right="0" w:rightChars="0"/>
              <w:jc w:val="left"/>
              <w:rPr>
                <w:rFonts w:hint="default" w:ascii="Helvetica" w:hAnsi="Helvetica" w:eastAsia="微软雅黑" w:cs="Helvetica"/>
                <w:color w:val="333333"/>
                <w:sz w:val="23"/>
                <w:szCs w:val="23"/>
              </w:rPr>
            </w:pPr>
            <w:r>
              <w:rPr>
                <w:rFonts w:hint="default" w:ascii="Helvetica" w:hAnsi="Helvetica" w:eastAsia="宋体" w:cs="Helvetica"/>
                <w:color w:val="000000"/>
                <w:spacing w:val="0"/>
                <w:sz w:val="23"/>
                <w:szCs w:val="23"/>
                <w:lang w:val="en-US" w:eastAsia="zh-CN"/>
              </w:rPr>
              <w:t>3.</w:t>
            </w:r>
            <w:r>
              <w:rPr>
                <w:rFonts w:hint="default" w:ascii="Helvetica" w:hAnsi="Helvetica" w:eastAsia="Helvetica" w:cs="Helvetica"/>
                <w:color w:val="000000"/>
                <w:spacing w:val="0"/>
                <w:sz w:val="23"/>
                <w:szCs w:val="23"/>
              </w:rPr>
              <w:t>Else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an error message, with an unfound</w:t>
            </w:r>
            <w:r>
              <w:rPr>
                <w:rFonts w:hint="default" w:ascii="Helvetica" w:hAnsi="Helvetica" w:eastAsia="宋体" w:cs="Helvetica"/>
                <w:color w:val="000000"/>
                <w:spacing w:val="0"/>
                <w:sz w:val="23"/>
                <w:szCs w:val="23"/>
                <w:lang w:val="en-US" w:eastAsia="zh-CN"/>
              </w:rPr>
              <w:t>ed</w:t>
            </w:r>
            <w:r>
              <w:rPr>
                <w:rFonts w:hint="default" w:ascii="Helvetica" w:hAnsi="Helvetica" w:eastAsia="Helvetica" w:cs="Helvetica"/>
                <w:color w:val="000000"/>
                <w:spacing w:val="0"/>
                <w:sz w:val="23"/>
                <w:szCs w:val="23"/>
              </w:rPr>
              <w:t xml:space="preserv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1. The user gets the result for the specific X-ray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160" w:line="254" w:lineRule="auto"/>
        <w:ind w:left="0" w:right="0"/>
        <w:jc w:val="center"/>
        <w:rPr>
          <w:rFonts w:hint="default" w:ascii="Helvetica" w:hAnsi="Helvetica" w:eastAsia="微软雅黑" w:cs="Helvetica"/>
          <w:color w:val="333333"/>
          <w:sz w:val="23"/>
          <w:szCs w:val="23"/>
        </w:rPr>
      </w:pPr>
      <w:r>
        <w:rPr>
          <w:rFonts w:hint="default" w:ascii="Helvetica" w:hAnsi="Helvetica" w:eastAsia="Helvetica" w:cs="Helvetica"/>
          <w:color w:val="000000"/>
          <w:sz w:val="23"/>
          <w:szCs w:val="23"/>
        </w:rPr>
        <w:t>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p>
      <w:pPr>
        <w:snapToGrid w:val="0"/>
        <w:spacing w:before="60" w:after="16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7:</w:t>
            </w:r>
            <w:r>
              <w:rPr>
                <w:rFonts w:hint="default" w:ascii="Helvetica" w:hAnsi="Helvetica" w:eastAsia="Helvetica" w:cs="Helvetica"/>
                <w:color w:val="000000"/>
                <w:spacing w:val="0"/>
                <w:sz w:val="23"/>
                <w:szCs w:val="23"/>
              </w:rPr>
              <w:t> Store the Analysis Result from the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new result predicted by the algorithm is stored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algorithm works well with the input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1.The use case begins when the algorithm do the prediction.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2.If the prediction was executed successfully</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a.The algorithm sends a successfully message and sends the result to the server in order to store it in the database.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  </w:t>
            </w:r>
            <w:r>
              <w:rPr>
                <w:rFonts w:hint="default" w:ascii="Helvetica" w:hAnsi="Helvetica" w:eastAsia="宋体" w:cs="Helvetica"/>
                <w:color w:val="000000"/>
                <w:spacing w:val="0"/>
                <w:sz w:val="23"/>
                <w:szCs w:val="23"/>
                <w:lang w:val="en-US" w:eastAsia="zh-CN"/>
              </w:rPr>
              <w:t xml:space="preserve"> </w:t>
            </w:r>
            <w:r>
              <w:rPr>
                <w:rFonts w:hint="default" w:ascii="Helvetica" w:hAnsi="Helvetica" w:eastAsia="Helvetica" w:cs="Helvetica"/>
                <w:color w:val="000000"/>
                <w:spacing w:val="0"/>
                <w:sz w:val="23"/>
                <w:szCs w:val="23"/>
              </w:rPr>
              <w:t>b.According to the id of the X-ray, the predicted result (including picture and data) is stored in the corresponding position of the Patient Record table  </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3.Else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a.The algorithm returns an 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1.The prediction is stored in the database, which is available for consulting.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16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111111"/>
          <w:sz w:val="23"/>
          <w:szCs w:val="23"/>
        </w:rPr>
        <w:t>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xml:space="preserve">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both"/>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8:</w:t>
            </w:r>
            <w:r>
              <w:rPr>
                <w:rFonts w:hint="default" w:ascii="Helvetica" w:hAnsi="Helvetica" w:eastAsia="Helvetica" w:cs="Helvetica"/>
                <w:color w:val="000000"/>
                <w:spacing w:val="0"/>
                <w:sz w:val="23"/>
                <w:szCs w:val="23"/>
              </w:rPr>
              <w:t> </w:t>
            </w:r>
            <w:r>
              <w:rPr>
                <w:rFonts w:hint="default" w:ascii="Helvetica" w:hAnsi="Helvetica" w:eastAsia="Helvetica" w:cs="Helvetica"/>
                <w:color w:val="000000"/>
                <w:sz w:val="23"/>
                <w:szCs w:val="23"/>
              </w:rPr>
              <w:t>Upload the Analysis Result</w:t>
            </w:r>
            <w:r>
              <w:rPr>
                <w:rFonts w:hint="default" w:ascii="Helvetica" w:hAnsi="Helvetica" w:eastAsia="宋体" w:cs="Helvetica"/>
                <w:color w:val="000000"/>
                <w:sz w:val="23"/>
                <w:szCs w:val="23"/>
              </w:rPr>
              <w:t xml:space="preserve"> </w:t>
            </w:r>
            <w:r>
              <w:rPr>
                <w:rFonts w:hint="default" w:ascii="Helvetica" w:hAnsi="Helvetica" w:eastAsia="Helvetica" w:cs="Helvetica"/>
                <w:color w:val="000000"/>
                <w:sz w:val="23"/>
                <w:szCs w:val="23"/>
              </w:rPr>
              <w:t>from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Update the doctor's modified pictures and data results to the corresponding position according to the record_id.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result of the algorithm has been saved in specific customer’s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1.</w:t>
            </w:r>
            <w:r>
              <w:rPr>
                <w:rFonts w:hint="default" w:ascii="Helvetica" w:hAnsi="Helvetica" w:eastAsia="Helvetica,-apple-system,Helveti" w:cs="Helvetica"/>
                <w:color w:val="000000"/>
                <w:sz w:val="23"/>
                <w:szCs w:val="23"/>
              </w:rPr>
              <w:t>Doctors get the images and results predicted by the algorithm, and make judgments and corrections</w:t>
            </w:r>
          </w:p>
          <w:p>
            <w:pPr>
              <w:snapToGrid w:val="0"/>
              <w:spacing w:before="0" w:after="0" w:line="254" w:lineRule="auto"/>
              <w:ind w:left="0" w:right="0"/>
              <w:jc w:val="left"/>
              <w:rPr>
                <w:rFonts w:hint="default" w:ascii="Helvetica" w:hAnsi="Helvetica" w:eastAsia="Helvetica,-apple-system,Helveti" w:cs="Helvetica"/>
                <w:color w:val="000000"/>
                <w:sz w:val="23"/>
                <w:szCs w:val="23"/>
              </w:rPr>
            </w:pPr>
            <w:r>
              <w:rPr>
                <w:rFonts w:hint="default" w:ascii="Helvetica" w:hAnsi="Helvetica" w:eastAsia="Helvetica" w:cs="Helvetica"/>
                <w:color w:val="000000"/>
                <w:spacing w:val="0"/>
                <w:sz w:val="23"/>
                <w:szCs w:val="23"/>
              </w:rPr>
              <w:t>2.</w:t>
            </w:r>
            <w:r>
              <w:rPr>
                <w:rFonts w:hint="default" w:ascii="Helvetica" w:hAnsi="Helvetica" w:eastAsia="Helvetica,-apple-system,Helveti" w:cs="Helvetica"/>
                <w:color w:val="000000"/>
                <w:sz w:val="23"/>
                <w:szCs w:val="23"/>
              </w:rPr>
              <w:t>If the result predicted by the algorithm needs to be changed</w:t>
            </w:r>
          </w:p>
          <w:p>
            <w:pPr>
              <w:snapToGrid w:val="0"/>
              <w:spacing w:before="0" w:after="0" w:line="254" w:lineRule="auto"/>
              <w:ind w:left="0" w:right="0"/>
              <w:jc w:val="left"/>
              <w:rPr>
                <w:rFonts w:hint="default" w:ascii="Helvetica" w:hAnsi="Helvetica" w:eastAsia="Helvetica,-apple-system,Helveti" w:cs="Helvetica"/>
                <w:color w:val="000000"/>
                <w:sz w:val="23"/>
                <w:szCs w:val="23"/>
              </w:rPr>
            </w:pPr>
            <w:r>
              <w:rPr>
                <w:rFonts w:hint="default" w:ascii="Helvetica" w:hAnsi="Helvetica" w:eastAsia="Helvetica" w:cs="Helvetica"/>
                <w:color w:val="000000"/>
                <w:spacing w:val="0"/>
                <w:sz w:val="23"/>
                <w:szCs w:val="23"/>
              </w:rPr>
              <w:t>      a.</w:t>
            </w:r>
            <w:r>
              <w:rPr>
                <w:rFonts w:hint="default" w:ascii="Helvetica" w:hAnsi="Helvetica" w:eastAsia="Helvetica,-apple-system,Helveti" w:cs="Helvetica"/>
                <w:color w:val="000000"/>
                <w:sz w:val="23"/>
                <w:szCs w:val="23"/>
              </w:rPr>
              <w:t>Doctors upload revised images and data</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      b.</w:t>
            </w:r>
            <w:r>
              <w:rPr>
                <w:rFonts w:hint="default" w:ascii="Helvetica" w:hAnsi="Helvetica" w:eastAsia="Helvetica,-apple-system,Helveti" w:cs="Helvetica"/>
                <w:color w:val="000000"/>
                <w:sz w:val="23"/>
                <w:szCs w:val="23"/>
              </w:rPr>
              <w:t>According to the id of the X-ray, the revised result (including picture and data) is updated in the corresponding position of the Patient Record table</w:t>
            </w:r>
            <w:r>
              <w:rPr>
                <w:rFonts w:hint="default" w:ascii="Helvetica" w:hAnsi="Helvetica" w:eastAsia="Helvetica" w:cs="Helvetica"/>
                <w:color w:val="000000"/>
                <w:spacing w:val="0"/>
                <w:sz w:val="23"/>
                <w:szCs w:val="23"/>
              </w:rPr>
              <w:t xml:space="preserve"> </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      c.</w:t>
            </w:r>
            <w:r>
              <w:rPr>
                <w:rFonts w:hint="default" w:ascii="Helvetica" w:hAnsi="Helvetica" w:eastAsia="Helvetica,-apple-system,Helveti" w:cs="Helvetica"/>
                <w:color w:val="000000"/>
                <w:sz w:val="23"/>
                <w:szCs w:val="23"/>
              </w:rPr>
              <w:t>Identify that the doctor has modified the record, and record the ID of the doctor</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3.Else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a.</w:t>
            </w:r>
            <w:r>
              <w:rPr>
                <w:rFonts w:hint="default" w:ascii="Helvetica" w:hAnsi="Helvetica" w:eastAsia="Helvetica,-apple-system,Helveti" w:cs="Helvetica"/>
                <w:color w:val="000000"/>
                <w:sz w:val="23"/>
                <w:szCs w:val="23"/>
              </w:rPr>
              <w:t>The original result will not be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1.The </w:t>
            </w:r>
            <w:r>
              <w:rPr>
                <w:rFonts w:hint="default" w:ascii="Helvetica" w:hAnsi="Helvetica" w:eastAsia="Helvetica,-apple-system,Helveti" w:cs="Helvetica"/>
                <w:color w:val="000000"/>
                <w:sz w:val="23"/>
                <w:szCs w:val="23"/>
              </w:rPr>
              <w:t>revised result</w:t>
            </w:r>
            <w:r>
              <w:rPr>
                <w:rFonts w:hint="default" w:ascii="Helvetica" w:hAnsi="Helvetica" w:eastAsia="Helvetica" w:cs="Helvetica"/>
                <w:color w:val="000000"/>
                <w:spacing w:val="0"/>
                <w:sz w:val="23"/>
                <w:szCs w:val="23"/>
              </w:rPr>
              <w:t xml:space="preserve"> is uploaded in the database, which is available for consulting.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both"/>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9:</w:t>
            </w:r>
            <w:r>
              <w:rPr>
                <w:rFonts w:hint="default" w:ascii="Helvetica" w:hAnsi="Helvetica" w:eastAsia="Helvetica" w:cs="Helvetica"/>
                <w:color w:val="000000"/>
                <w:spacing w:val="0"/>
                <w:sz w:val="23"/>
                <w:szCs w:val="23"/>
              </w:rPr>
              <w:t> </w:t>
            </w:r>
            <w:r>
              <w:rPr>
                <w:rFonts w:hint="default" w:ascii="Helvetica" w:hAnsi="Helvetica" w:eastAsia="Helvetica" w:cs="Helvetica"/>
                <w:color w:val="000000"/>
                <w:sz w:val="23"/>
                <w:szCs w:val="23"/>
              </w:rPr>
              <w:t>Administrator adds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The administrator adds the new news content of today 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 The Application Server requests the DAO for the addition of a piece of news,  sending the related information and the content of the news</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news haven't been recorded;</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If the user haven't been recorded</w:t>
            </w:r>
          </w:p>
          <w:p>
            <w:pPr>
              <w:snapToGrid w:val="0"/>
              <w:spacing w:before="0" w:after="0" w:line="240" w:lineRule="auto"/>
              <w:ind w:leftChars="174" w:right="0"/>
              <w:jc w:val="left"/>
              <w:rPr>
                <w:rFonts w:hint="default" w:ascii="Helvetica" w:hAnsi="Helvetica" w:eastAsia="Helvetica,-apple-system,Helveti" w:cs="Helvetica"/>
                <w:color w:val="000000"/>
                <w:sz w:val="23"/>
                <w:szCs w:val="23"/>
              </w:rPr>
            </w:pPr>
            <w:r>
              <w:rPr>
                <w:rFonts w:hint="default" w:ascii="Helvetica" w:hAnsi="Helvetica" w:eastAsia="Helvetica" w:cs="Helvetica"/>
                <w:color w:val="000000"/>
                <w:spacing w:val="0"/>
                <w:sz w:val="23"/>
                <w:szCs w:val="23"/>
              </w:rPr>
              <w:t xml:space="preserve">a.  the DAO </w:t>
            </w:r>
            <w:r>
              <w:rPr>
                <w:rFonts w:hint="default" w:ascii="Helvetica" w:hAnsi="Helvetica" w:eastAsia="Helvetica,-apple-system,Helveti" w:cs="Helvetica"/>
                <w:color w:val="000000"/>
                <w:sz w:val="23"/>
                <w:szCs w:val="23"/>
              </w:rPr>
              <w:t>generate an ID for the news</w:t>
            </w:r>
          </w:p>
          <w:p>
            <w:pPr>
              <w:snapToGrid w:val="0"/>
              <w:spacing w:before="0" w:after="0" w:line="240" w:lineRule="auto"/>
              <w:ind w:leftChars="174"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 xml:space="preserve">b. </w:t>
            </w:r>
            <w:r>
              <w:rPr>
                <w:rFonts w:hint="default" w:ascii="Helvetica" w:hAnsi="Helvetica" w:eastAsia="Helvetica" w:cs="Helvetica"/>
                <w:color w:val="000000"/>
                <w:spacing w:val="0"/>
                <w:sz w:val="23"/>
                <w:szCs w:val="23"/>
              </w:rPr>
              <w:t>the DAO add a new record in the News Table(</w:t>
            </w:r>
            <w:r>
              <w:rPr>
                <w:rFonts w:hint="default" w:ascii="Helvetica" w:hAnsi="Helvetica" w:eastAsia="Helvetica,-apple-system,Helveti" w:cs="Helvetica"/>
                <w:color w:val="000000"/>
                <w:sz w:val="23"/>
                <w:szCs w:val="23"/>
              </w:rPr>
              <w:t>Including news ID, news date and news content</w:t>
            </w:r>
            <w:r>
              <w:rPr>
                <w:rFonts w:hint="default" w:ascii="Helvetica" w:hAnsi="Helvetica" w:eastAsia="Helvetica" w:cs="Helvetica"/>
                <w:color w:val="000000"/>
                <w:spacing w:val="0"/>
                <w:sz w:val="23"/>
                <w:szCs w:val="23"/>
              </w:rPr>
              <w:t>), returning the confirmation of addition;</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 error message, with an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1.The news is stored in the database, which is available for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both"/>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 xml:space="preserve">Use Case 10: </w:t>
            </w:r>
            <w:r>
              <w:rPr>
                <w:rFonts w:hint="default" w:ascii="Helvetica" w:hAnsi="Helvetica" w:eastAsia="Helvetica" w:cs="Helvetica"/>
                <w:color w:val="000000"/>
                <w:sz w:val="23"/>
                <w:szCs w:val="23"/>
              </w:rPr>
              <w:t>Administrator deletes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 deletes relevant news according to the provided news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 The Application Server requests the DAO for the deletion of a piece of news,  sending the related news title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news has been recorded;</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If the user has been recorded</w:t>
            </w:r>
          </w:p>
          <w:p>
            <w:pPr>
              <w:snapToGrid w:val="0"/>
              <w:spacing w:before="0" w:after="0" w:line="240" w:lineRule="auto"/>
              <w:ind w:leftChars="174" w:right="0"/>
              <w:jc w:val="left"/>
              <w:rPr>
                <w:rFonts w:hint="default" w:ascii="Helvetica" w:hAnsi="Helvetica" w:eastAsia="Helvetica,-apple-system,Helveti" w:cs="Helvetica"/>
                <w:color w:val="000000"/>
                <w:sz w:val="23"/>
                <w:szCs w:val="23"/>
              </w:rPr>
            </w:pPr>
            <w:r>
              <w:rPr>
                <w:rFonts w:hint="default" w:ascii="Helvetica" w:hAnsi="Helvetica" w:eastAsia="Helvetica" w:cs="Helvetica"/>
                <w:color w:val="000000"/>
                <w:spacing w:val="0"/>
                <w:sz w:val="23"/>
                <w:szCs w:val="23"/>
              </w:rPr>
              <w:t xml:space="preserve">a.  the DAO </w:t>
            </w:r>
            <w:r>
              <w:rPr>
                <w:rFonts w:hint="default" w:ascii="Helvetica" w:hAnsi="Helvetica" w:eastAsia="Helvetica,-apple-system,Helveti" w:cs="Helvetica"/>
                <w:color w:val="000000"/>
                <w:spacing w:val="0"/>
                <w:sz w:val="23"/>
                <w:szCs w:val="23"/>
              </w:rPr>
              <w:t>delete the record</w:t>
            </w:r>
          </w:p>
          <w:p>
            <w:pPr>
              <w:snapToGrid w:val="0"/>
              <w:spacing w:before="0" w:after="0" w:line="240" w:lineRule="auto"/>
              <w:ind w:leftChars="174"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 xml:space="preserve">b. </w:t>
            </w:r>
            <w:r>
              <w:rPr>
                <w:rFonts w:hint="default" w:ascii="Helvetica" w:hAnsi="Helvetica" w:eastAsia="Helvetica" w:cs="Helvetica"/>
                <w:color w:val="000000"/>
                <w:spacing w:val="0"/>
                <w:sz w:val="23"/>
                <w:szCs w:val="23"/>
              </w:rPr>
              <w:t>return the confirmation of deletion;</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 error message, with an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1.The news is deleted from the database, which is unavailable for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both"/>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11:</w:t>
            </w:r>
            <w:r>
              <w:rPr>
                <w:rFonts w:hint="default" w:ascii="Helvetica" w:hAnsi="Helvetica" w:eastAsia="Helvetica" w:cs="Helvetica"/>
                <w:color w:val="000000"/>
                <w:spacing w:val="0"/>
                <w:sz w:val="23"/>
                <w:szCs w:val="23"/>
              </w:rPr>
              <w:t> </w:t>
            </w:r>
            <w:r>
              <w:rPr>
                <w:rFonts w:hint="default" w:ascii="Helvetica" w:hAnsi="Helvetica" w:eastAsia="Helvetica" w:cs="Helvetica"/>
                <w:color w:val="000000"/>
                <w:sz w:val="23"/>
                <w:szCs w:val="23"/>
              </w:rPr>
              <w:t>Administrator uploads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 uploads relevant records according to the provided record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 The Application Server requests the DAO for the revision of a piece of news,  sending the related information and the content of the news</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 if the news has been recorded;</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If the user has been recorded</w:t>
            </w:r>
          </w:p>
          <w:p>
            <w:pPr>
              <w:snapToGrid w:val="0"/>
              <w:spacing w:before="0" w:after="0" w:line="240" w:lineRule="auto"/>
              <w:ind w:leftChars="174" w:right="0"/>
              <w:jc w:val="left"/>
              <w:rPr>
                <w:rFonts w:hint="default" w:ascii="Helvetica" w:hAnsi="Helvetica" w:eastAsia="Helvetica,-apple-system,Helveti" w:cs="Helvetica"/>
                <w:color w:val="000000"/>
                <w:sz w:val="23"/>
                <w:szCs w:val="23"/>
              </w:rPr>
            </w:pPr>
            <w:r>
              <w:rPr>
                <w:rFonts w:hint="default" w:ascii="Helvetica" w:hAnsi="Helvetica" w:eastAsia="Helvetica" w:cs="Helvetica"/>
                <w:color w:val="000000"/>
                <w:spacing w:val="0"/>
                <w:sz w:val="23"/>
                <w:szCs w:val="23"/>
              </w:rPr>
              <w:t xml:space="preserve">a.  the DAO </w:t>
            </w:r>
            <w:r>
              <w:rPr>
                <w:rFonts w:hint="default" w:ascii="Helvetica" w:hAnsi="Helvetica" w:eastAsia="Helvetica,-apple-system,Helveti" w:cs="Helvetica"/>
                <w:color w:val="000000"/>
                <w:spacing w:val="0"/>
                <w:sz w:val="23"/>
                <w:szCs w:val="23"/>
              </w:rPr>
              <w:t xml:space="preserve">refresh </w:t>
            </w:r>
            <w:r>
              <w:rPr>
                <w:rFonts w:hint="default" w:ascii="Helvetica" w:hAnsi="Helvetica" w:eastAsia="Helvetica,-apple-system,Helveti" w:cs="Helvetica"/>
                <w:color w:val="000000"/>
                <w:sz w:val="23"/>
                <w:szCs w:val="23"/>
              </w:rPr>
              <w:t>the news</w:t>
            </w:r>
          </w:p>
          <w:p>
            <w:pPr>
              <w:snapToGrid w:val="0"/>
              <w:spacing w:before="0" w:after="0" w:line="240" w:lineRule="auto"/>
              <w:ind w:leftChars="174"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 xml:space="preserve">b. </w:t>
            </w:r>
            <w:r>
              <w:rPr>
                <w:rFonts w:hint="default" w:ascii="Helvetica" w:hAnsi="Helvetica" w:eastAsia="Helvetica" w:cs="Helvetica"/>
                <w:color w:val="000000"/>
                <w:spacing w:val="0"/>
                <w:sz w:val="23"/>
                <w:szCs w:val="23"/>
              </w:rPr>
              <w:t>return the confirmation of update;</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 error message, with an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1.The prediction is updated in the database, which is available for consulting.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40" w:lineRule="auto"/>
              <w:ind w:left="0" w:right="0"/>
              <w:jc w:val="both"/>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12:</w:t>
            </w:r>
            <w:r>
              <w:rPr>
                <w:rFonts w:hint="default" w:ascii="Helvetica" w:hAnsi="Helvetica" w:eastAsia="Helvetica" w:cs="Helvetica"/>
                <w:color w:val="000000"/>
                <w:spacing w:val="0"/>
                <w:sz w:val="23"/>
                <w:szCs w:val="23"/>
              </w:rPr>
              <w:t> </w:t>
            </w:r>
            <w:r>
              <w:rPr>
                <w:rFonts w:hint="default" w:ascii="Helvetica" w:hAnsi="Helvetica" w:eastAsia="Helvetica" w:cs="Helvetica"/>
                <w:color w:val="000000"/>
                <w:sz w:val="23"/>
                <w:szCs w:val="23"/>
              </w:rPr>
              <w:t>Administrator searches news by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Search all eligible news by date and form a list to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40"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The Data Access Object service (DAO) and the DBMS are running and the Application Server is authorized to communicate with the DAO. </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40" w:lineRule="auto"/>
              <w:ind w:left="0" w:right="0" w:hanging="36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 The Application Server requests the DAO for the search of pieces of news,  sending the related date</w:t>
            </w:r>
          </w:p>
          <w:p>
            <w:pPr>
              <w:snapToGrid w:val="0"/>
              <w:spacing w:before="0" w:after="0" w:line="240" w:lineRule="auto"/>
              <w:ind w:left="0" w:right="0" w:hanging="360"/>
              <w:jc w:val="left"/>
              <w:rPr>
                <w:rFonts w:hint="default" w:ascii="Helvetica" w:hAnsi="Helvetica" w:eastAsia="Helvetica,-apple-system,Helveti" w:cs="Helvetica"/>
                <w:color w:val="000000"/>
                <w:sz w:val="23"/>
                <w:szCs w:val="23"/>
              </w:rPr>
            </w:pPr>
            <w:r>
              <w:rPr>
                <w:rFonts w:hint="default" w:ascii="Helvetica" w:hAnsi="Helvetica" w:eastAsia="'0027Times New Roman0027'" w:cs="Helvetica"/>
                <w:color w:val="000000"/>
                <w:spacing w:val="0"/>
                <w:sz w:val="23"/>
                <w:szCs w:val="23"/>
              </w:rPr>
              <w:t>2. </w:t>
            </w:r>
            <w:r>
              <w:rPr>
                <w:rFonts w:hint="default" w:ascii="Helvetica" w:hAnsi="Helvetica" w:eastAsia="Helvetica" w:cs="Helvetica"/>
                <w:color w:val="000000"/>
                <w:spacing w:val="0"/>
                <w:sz w:val="23"/>
                <w:szCs w:val="23"/>
              </w:rPr>
              <w:t>The DAO verifies</w:t>
            </w:r>
            <w:r>
              <w:rPr>
                <w:rFonts w:hint="default" w:ascii="Helvetica" w:hAnsi="Helvetica" w:eastAsia="Helvetica,-apple-system,Helveti" w:cs="Helvetica"/>
                <w:color w:val="000000"/>
                <w:sz w:val="23"/>
                <w:szCs w:val="23"/>
              </w:rPr>
              <w:t xml:space="preserve"> if there is news of the day</w:t>
            </w:r>
          </w:p>
          <w:p>
            <w:pPr>
              <w:snapToGrid w:val="0"/>
              <w:spacing w:before="0" w:after="0" w:line="240" w:lineRule="auto"/>
              <w:ind w:left="0" w:right="0" w:hanging="360"/>
              <w:jc w:val="left"/>
              <w:rPr>
                <w:rFonts w:hint="default" w:ascii="Helvetica" w:hAnsi="Helvetica" w:eastAsia="Helvetica,-apple-system,Helveti" w:cs="Helvetica"/>
                <w:color w:val="000000"/>
                <w:sz w:val="23"/>
                <w:szCs w:val="23"/>
              </w:rPr>
            </w:pPr>
            <w:r>
              <w:rPr>
                <w:rFonts w:hint="default" w:ascii="Helvetica" w:hAnsi="Helvetica" w:eastAsia="'0027Times New Roman0027'" w:cs="Helvetica"/>
                <w:color w:val="000000"/>
                <w:spacing w:val="0"/>
                <w:sz w:val="23"/>
                <w:szCs w:val="23"/>
              </w:rPr>
              <w:t>3. </w:t>
            </w:r>
            <w:r>
              <w:rPr>
                <w:rFonts w:hint="default" w:ascii="Helvetica" w:hAnsi="Helvetica" w:eastAsia="Helvetica" w:cs="Helvetica"/>
                <w:color w:val="000000"/>
                <w:spacing w:val="0"/>
                <w:sz w:val="23"/>
                <w:szCs w:val="23"/>
              </w:rPr>
              <w:t xml:space="preserve">If </w:t>
            </w:r>
            <w:r>
              <w:rPr>
                <w:rFonts w:hint="default" w:ascii="Helvetica" w:hAnsi="Helvetica" w:eastAsia="Helvetica,-apple-system,Helveti" w:cs="Helvetica"/>
                <w:color w:val="000000"/>
                <w:sz w:val="23"/>
                <w:szCs w:val="23"/>
              </w:rPr>
              <w:t>there is news of the day</w:t>
            </w:r>
          </w:p>
          <w:p>
            <w:pPr>
              <w:snapToGrid w:val="0"/>
              <w:spacing w:before="0" w:after="0" w:line="240" w:lineRule="auto"/>
              <w:ind w:leftChars="174" w:right="0"/>
              <w:jc w:val="left"/>
              <w:rPr>
                <w:rFonts w:hint="default" w:ascii="Helvetica" w:hAnsi="Helvetica" w:eastAsia="Helvetica,-apple-system,Helveti" w:cs="Helvetica"/>
                <w:color w:val="000000"/>
                <w:sz w:val="23"/>
                <w:szCs w:val="23"/>
              </w:rPr>
            </w:pPr>
            <w:r>
              <w:rPr>
                <w:rFonts w:hint="default" w:ascii="Helvetica" w:hAnsi="Helvetica" w:eastAsia="Helvetica" w:cs="Helvetica"/>
                <w:color w:val="000000"/>
                <w:spacing w:val="0"/>
                <w:sz w:val="23"/>
                <w:szCs w:val="23"/>
              </w:rPr>
              <w:t xml:space="preserve">a.  the DAO </w:t>
            </w:r>
            <w:r>
              <w:rPr>
                <w:rFonts w:hint="default" w:ascii="Helvetica" w:hAnsi="Helvetica" w:eastAsia="Helvetica,-apple-system,Helveti" w:cs="Helvetica"/>
                <w:color w:val="000000"/>
                <w:sz w:val="23"/>
                <w:szCs w:val="23"/>
              </w:rPr>
              <w:t>generate an list for all the news of the date</w:t>
            </w:r>
          </w:p>
          <w:p>
            <w:pPr>
              <w:snapToGrid w:val="0"/>
              <w:spacing w:before="0" w:after="0" w:line="240" w:lineRule="auto"/>
              <w:ind w:leftChars="174" w:right="0"/>
              <w:jc w:val="left"/>
              <w:rPr>
                <w:rFonts w:hint="default" w:ascii="Helvetica" w:hAnsi="Helvetica" w:eastAsia="微软雅黑" w:cs="Helvetica"/>
                <w:color w:val="333333"/>
                <w:sz w:val="23"/>
                <w:szCs w:val="23"/>
              </w:rPr>
            </w:pPr>
            <w:r>
              <w:rPr>
                <w:rFonts w:hint="default" w:ascii="Helvetica" w:hAnsi="Helvetica" w:eastAsia="Helvetica,-apple-system,Helveti" w:cs="Helvetica"/>
                <w:color w:val="000000"/>
                <w:sz w:val="23"/>
                <w:szCs w:val="23"/>
              </w:rPr>
              <w:t xml:space="preserve">b. </w:t>
            </w:r>
            <w:r>
              <w:rPr>
                <w:rFonts w:hint="default" w:ascii="Helvetica" w:hAnsi="Helvetica" w:eastAsia="Helvetica" w:cs="Helvetica"/>
                <w:color w:val="000000"/>
                <w:spacing w:val="0"/>
                <w:sz w:val="23"/>
                <w:szCs w:val="23"/>
              </w:rPr>
              <w:t>returning the list and the confirmation of research;</w:t>
            </w:r>
          </w:p>
          <w:p>
            <w:pPr>
              <w:snapToGrid w:val="0"/>
              <w:spacing w:before="0" w:after="0" w:line="240" w:lineRule="auto"/>
              <w:ind w:left="0" w:right="0" w:hanging="360"/>
              <w:jc w:val="left"/>
              <w:rPr>
                <w:rFonts w:hint="default" w:ascii="Helvetica" w:hAnsi="Helvetica" w:eastAsia="微软雅黑" w:cs="Helvetica"/>
                <w:color w:val="333333"/>
                <w:sz w:val="23"/>
                <w:szCs w:val="23"/>
              </w:rPr>
            </w:pPr>
            <w:r>
              <w:rPr>
                <w:rFonts w:hint="default" w:ascii="Helvetica" w:hAnsi="Helvetica" w:eastAsia="'0027Times New Roman0027'" w:cs="Helvetica"/>
                <w:color w:val="000000"/>
                <w:spacing w:val="0"/>
                <w:sz w:val="23"/>
                <w:szCs w:val="23"/>
              </w:rPr>
              <w:t>4. </w:t>
            </w:r>
            <w:r>
              <w:rPr>
                <w:rFonts w:hint="default" w:ascii="Helvetica" w:hAnsi="Helvetica" w:eastAsia="Helvetica" w:cs="Helvetica"/>
                <w:color w:val="000000"/>
                <w:spacing w:val="0"/>
                <w:sz w:val="23"/>
                <w:szCs w:val="23"/>
              </w:rPr>
              <w:t>Else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  the DAO returns a error message, with an unfound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Administrators can get all news contents for the corresponding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13:</w:t>
            </w:r>
            <w:r>
              <w:rPr>
                <w:rFonts w:hint="default" w:ascii="Helvetica" w:hAnsi="Helvetica" w:eastAsia="Helvetica" w:cs="Helvetica"/>
                <w:color w:val="000000"/>
                <w:spacing w:val="0"/>
                <w:sz w:val="23"/>
                <w:szCs w:val="23"/>
              </w:rPr>
              <w:t> Patient sends a message to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patient communicates with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patient sends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425"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use case begins when the customer send a message.</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information of this message.</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3.The information of the message including itself will be saved in the database.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4.Update the Unread </w:t>
            </w:r>
            <w:r>
              <w:rPr>
                <w:rFonts w:hint="default" w:ascii="Helvetica" w:hAnsi="Helvetica" w:eastAsia="Helvetica,-apple-system,Helveti" w:cs="Helvetica"/>
                <w:color w:val="000000"/>
                <w:sz w:val="23"/>
                <w:szCs w:val="23"/>
              </w:rPr>
              <w:t>attribute of all the messages the customer received before.</w:t>
            </w:r>
          </w:p>
          <w:p>
            <w:pPr>
              <w:snapToGrid w:val="0"/>
              <w:spacing w:before="0" w:after="0" w:line="254" w:lineRule="auto"/>
              <w:ind w:left="0" w:right="0"/>
              <w:jc w:val="left"/>
              <w:rPr>
                <w:rFonts w:hint="default"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message will be saved in the message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None.</w:t>
            </w:r>
          </w:p>
        </w:tc>
      </w:tr>
    </w:tbl>
    <w:p>
      <w:pPr>
        <w:snapToGrid w:val="0"/>
        <w:spacing w:before="60" w:after="16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Helvetica" w:cs="Helvetica"/>
          <w:color w:val="111111"/>
          <w:sz w:val="23"/>
          <w:szCs w:val="23"/>
        </w:rPr>
        <w:t>
</w:t>
      </w:r>
    </w:p>
    <w:p>
      <w:pPr>
        <w:snapToGrid w:val="0"/>
        <w:spacing w:before="60" w:after="60" w:line="312" w:lineRule="auto"/>
        <w:jc w:val="left"/>
        <w:rPr>
          <w:rFonts w:hint="default"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14:</w:t>
            </w:r>
            <w:r>
              <w:rPr>
                <w:rFonts w:hint="default" w:ascii="Helvetica" w:hAnsi="Helvetica" w:eastAsia="Helvetica" w:cs="Helvetica"/>
                <w:color w:val="000000"/>
                <w:spacing w:val="0"/>
                <w:sz w:val="23"/>
                <w:szCs w:val="23"/>
              </w:rPr>
              <w:t> Doctor sends a message to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doctor communicates with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doctor sends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use case begins when the customer send a message.</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information of this message.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3.The information of the message including itself will be saved in the database.</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 xml:space="preserve">4.Update the Unread </w:t>
            </w:r>
            <w:r>
              <w:rPr>
                <w:rFonts w:hint="default" w:ascii="Helvetica" w:hAnsi="Helvetica" w:eastAsia="Helvetica,-apple-system,Helveti" w:cs="Helvetica"/>
                <w:color w:val="000000"/>
                <w:sz w:val="23"/>
                <w:szCs w:val="23"/>
              </w:rPr>
              <w:t>attribute of all the messages the customer received before.</w:t>
            </w:r>
          </w:p>
          <w:p>
            <w:pPr>
              <w:snapToGrid w:val="0"/>
              <w:spacing w:before="0" w:after="0" w:line="254" w:lineRule="auto"/>
              <w:ind w:left="0" w:right="0"/>
              <w:jc w:val="left"/>
              <w:rPr>
                <w:rFonts w:hint="default"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message will be saved in the message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16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Helvetica" w:cs="Helvetica"/>
          <w:color w:val="111111"/>
          <w:sz w:val="23"/>
          <w:szCs w:val="23"/>
        </w:rPr>
        <w:t>
</w:t>
      </w:r>
    </w:p>
    <w:p>
      <w:pPr>
        <w:snapToGrid w:val="0"/>
        <w:spacing w:before="60" w:after="60" w:line="312" w:lineRule="auto"/>
        <w:jc w:val="left"/>
        <w:rPr>
          <w:rFonts w:hint="default"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15:</w:t>
            </w:r>
            <w:r>
              <w:rPr>
                <w:rFonts w:hint="default" w:ascii="Helvetica" w:hAnsi="Helvetica" w:eastAsia="Helvetica" w:cs="Helvetica"/>
                <w:color w:val="000000"/>
                <w:spacing w:val="0"/>
                <w:sz w:val="23"/>
                <w:szCs w:val="23"/>
              </w:rPr>
              <w:t> Administrator wants to delete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administrator deletes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Administrator appoints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Chars="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administrator appoints the message to be deleted.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id of the message.</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3.Delete the message according the id.</w:t>
            </w:r>
          </w:p>
          <w:p>
            <w:pPr>
              <w:snapToGrid w:val="0"/>
              <w:spacing w:before="0" w:after="0" w:line="254" w:lineRule="auto"/>
              <w:ind w:leftChars="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The message will be saved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16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w:t>
      </w:r>
    </w:p>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Helvetica" w:cs="Helvetica"/>
          <w:color w:val="111111"/>
          <w:sz w:val="23"/>
          <w:szCs w:val="23"/>
        </w:rPr>
        <w:t>
</w:t>
      </w:r>
    </w:p>
    <w:p>
      <w:pPr>
        <w:snapToGrid w:val="0"/>
        <w:spacing w:before="60" w:after="60" w:line="312" w:lineRule="auto"/>
        <w:jc w:val="left"/>
        <w:rPr>
          <w:rFonts w:hint="default"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16:</w:t>
            </w:r>
            <w:r>
              <w:rPr>
                <w:rFonts w:hint="default" w:ascii="Helvetica" w:hAnsi="Helvetica" w:eastAsia="Helvetica" w:cs="Helvetica"/>
                <w:color w:val="000000"/>
                <w:spacing w:val="0"/>
                <w:sz w:val="23"/>
                <w:szCs w:val="23"/>
              </w:rPr>
              <w:t> Doctor wants to search message with specific patient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Doctor gets messages with specific patient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doctor appoints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doctor appoints the messages with the patient to search.</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patient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3.Query in the message table according to the patient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4.Return the </w:t>
            </w:r>
            <w:r>
              <w:rPr>
                <w:rFonts w:hint="default" w:ascii="Helvetica" w:hAnsi="Helvetica" w:eastAsia="Helvetica,-apple-system,Helveti" w:cs="Helvetica"/>
                <w:color w:val="000000"/>
                <w:spacing w:val="0"/>
                <w:sz w:val="23"/>
                <w:szCs w:val="23"/>
              </w:rPr>
              <w:t>q</w:t>
            </w:r>
            <w:r>
              <w:rPr>
                <w:rFonts w:hint="default" w:ascii="Helvetica" w:hAnsi="Helvetica" w:eastAsia="Helvetica,-apple-system,Helveti" w:cs="Helvetica"/>
                <w:color w:val="000000"/>
                <w:sz w:val="23"/>
                <w:szCs w:val="23"/>
              </w:rPr>
              <w:t xml:space="preserve">ualified </w:t>
            </w:r>
            <w:r>
              <w:rPr>
                <w:rFonts w:hint="default" w:ascii="Helvetica" w:hAnsi="Helvetica" w:eastAsia="Helvetica" w:cs="Helvetica"/>
                <w:color w:val="000000"/>
                <w:spacing w:val="0"/>
                <w:sz w:val="23"/>
                <w:szCs w:val="23"/>
              </w:rPr>
              <w:t>message by time to the server.</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p>
      <w:pPr>
        <w:snapToGrid w:val="0"/>
        <w:spacing w:before="60" w:after="60" w:line="312" w:lineRule="auto"/>
        <w:jc w:val="left"/>
        <w:rPr>
          <w:rFonts w:hint="default"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17:</w:t>
            </w:r>
            <w:r>
              <w:rPr>
                <w:rFonts w:hint="default" w:ascii="Helvetica" w:hAnsi="Helvetica" w:eastAsia="Helvetica" w:cs="Helvetica"/>
                <w:color w:val="000000"/>
                <w:spacing w:val="0"/>
                <w:sz w:val="23"/>
                <w:szCs w:val="23"/>
              </w:rPr>
              <w:t> Patient wants to search message with specific doctor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Patient gets messages with specific doctor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patient appoints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patient appoints the messages of the doctor to search.</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 the doctor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3.Query in the message table according to the doctor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4.Return the </w:t>
            </w:r>
            <w:r>
              <w:rPr>
                <w:rFonts w:hint="default" w:ascii="Helvetica" w:hAnsi="Helvetica" w:eastAsia="Helvetica,-apple-system,Helveti" w:cs="Helvetica"/>
                <w:color w:val="000000"/>
                <w:spacing w:val="0"/>
                <w:sz w:val="23"/>
                <w:szCs w:val="23"/>
              </w:rPr>
              <w:t>q</w:t>
            </w:r>
            <w:r>
              <w:rPr>
                <w:rFonts w:hint="default" w:ascii="Helvetica" w:hAnsi="Helvetica" w:eastAsia="Helvetica,-apple-system,Helveti" w:cs="Helvetica"/>
                <w:color w:val="000000"/>
                <w:sz w:val="23"/>
                <w:szCs w:val="23"/>
              </w:rPr>
              <w:t xml:space="preserve">ualified </w:t>
            </w:r>
            <w:r>
              <w:rPr>
                <w:rFonts w:hint="default" w:ascii="Helvetica" w:hAnsi="Helvetica" w:eastAsia="Helvetica" w:cs="Helvetica"/>
                <w:color w:val="000000"/>
                <w:spacing w:val="0"/>
                <w:sz w:val="23"/>
                <w:szCs w:val="23"/>
              </w:rPr>
              <w:t>message by time to the server.</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w:t>
      </w:r>
    </w:p>
    <w:p>
      <w:pPr>
        <w:snapToGrid w:val="0"/>
        <w:spacing w:before="60" w:after="60" w:line="312" w:lineRule="auto"/>
        <w:jc w:val="left"/>
        <w:rPr>
          <w:rFonts w:hint="default"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18:</w:t>
            </w:r>
            <w:r>
              <w:rPr>
                <w:rFonts w:hint="default" w:ascii="Helvetica" w:hAnsi="Helvetica" w:eastAsia="Helvetica" w:cs="Helvetica"/>
                <w:color w:val="000000"/>
                <w:spacing w:val="0"/>
                <w:sz w:val="23"/>
                <w:szCs w:val="23"/>
              </w:rPr>
              <w:t> Doctor wants to search last n message with specific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Doctor searches the last n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patient appoints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doctor appoints the messages of the patient to search.</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patient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3.Query in the message table according to the patient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4.Return the last n </w:t>
            </w:r>
            <w:r>
              <w:rPr>
                <w:rFonts w:hint="default" w:ascii="Helvetica" w:hAnsi="Helvetica" w:eastAsia="Helvetica,-apple-system,Helveti" w:cs="Helvetica"/>
                <w:color w:val="000000"/>
                <w:spacing w:val="0"/>
                <w:sz w:val="23"/>
                <w:szCs w:val="23"/>
              </w:rPr>
              <w:t>q</w:t>
            </w:r>
            <w:r>
              <w:rPr>
                <w:rFonts w:hint="default" w:ascii="Helvetica" w:hAnsi="Helvetica" w:eastAsia="Helvetica,-apple-system,Helveti" w:cs="Helvetica"/>
                <w:color w:val="000000"/>
                <w:sz w:val="23"/>
                <w:szCs w:val="23"/>
              </w:rPr>
              <w:t xml:space="preserve">ualified </w:t>
            </w:r>
            <w:r>
              <w:rPr>
                <w:rFonts w:hint="default" w:ascii="Helvetica" w:hAnsi="Helvetica" w:eastAsia="Helvetica" w:cs="Helvetica"/>
                <w:color w:val="000000"/>
                <w:spacing w:val="0"/>
                <w:sz w:val="23"/>
                <w:szCs w:val="23"/>
              </w:rPr>
              <w:t>message to the server.</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160" w:line="254" w:lineRule="auto"/>
        <w:ind w:left="0" w:right="0"/>
        <w:jc w:val="left"/>
        <w:rPr>
          <w:rFonts w:hint="default" w:ascii="Helvetica" w:hAnsi="Helvetica" w:eastAsia="微软雅黑" w:cs="Helvetica"/>
          <w:color w:val="333333"/>
          <w:sz w:val="22"/>
          <w:szCs w:val="22"/>
        </w:rPr>
      </w:pPr>
    </w:p>
    <w:p>
      <w:pPr>
        <w:snapToGrid w:val="0"/>
        <w:spacing w:before="60" w:after="60" w:line="312" w:lineRule="auto"/>
        <w:jc w:val="left"/>
        <w:rPr>
          <w:rFonts w:hint="default" w:ascii="Helvetica" w:hAnsi="Helvetica" w:eastAsia="微软雅黑" w:cs="Helvetica"/>
          <w:color w:val="333333"/>
          <w:sz w:val="22"/>
          <w:szCs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19:</w:t>
            </w:r>
            <w:r>
              <w:rPr>
                <w:rFonts w:hint="default" w:ascii="Helvetica" w:hAnsi="Helvetica" w:eastAsia="Helvetica" w:cs="Helvetica"/>
                <w:color w:val="000000"/>
                <w:spacing w:val="0"/>
                <w:sz w:val="23"/>
                <w:szCs w:val="23"/>
              </w:rPr>
              <w:t> Patient wants to search last n message with specific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Patient searches the last n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patient appoints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patient appoints the messages of the doctor to search.</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doctor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3.Query in the message table according to the doctor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 xml:space="preserve">4.Return the last n </w:t>
            </w:r>
            <w:r>
              <w:rPr>
                <w:rFonts w:hint="default" w:ascii="Helvetica" w:hAnsi="Helvetica" w:eastAsia="Helvetica,-apple-system,Helveti" w:cs="Helvetica"/>
                <w:color w:val="000000"/>
                <w:spacing w:val="0"/>
                <w:sz w:val="23"/>
                <w:szCs w:val="23"/>
              </w:rPr>
              <w:t>q</w:t>
            </w:r>
            <w:r>
              <w:rPr>
                <w:rFonts w:hint="default" w:ascii="Helvetica" w:hAnsi="Helvetica" w:eastAsia="Helvetica,-apple-system,Helveti" w:cs="Helvetica"/>
                <w:color w:val="000000"/>
                <w:sz w:val="23"/>
                <w:szCs w:val="23"/>
              </w:rPr>
              <w:t xml:space="preserve">ualified </w:t>
            </w:r>
            <w:r>
              <w:rPr>
                <w:rFonts w:hint="default" w:ascii="Helvetica" w:hAnsi="Helvetica" w:eastAsia="Helvetica" w:cs="Helvetica"/>
                <w:color w:val="000000"/>
                <w:spacing w:val="0"/>
                <w:sz w:val="23"/>
                <w:szCs w:val="23"/>
              </w:rPr>
              <w:t>message to the server.</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微软雅黑" w:cs="Helvetica"/>
          <w:color w:val="333333"/>
          <w:sz w:val="22"/>
          <w:szCs w:val="22"/>
        </w:rPr>
        <w:t>
</w:t>
      </w:r>
    </w:p>
    <w:p>
      <w:pPr>
        <w:snapToGrid w:val="0"/>
        <w:spacing w:before="60" w:after="60" w:line="312" w:lineRule="auto"/>
        <w:jc w:val="left"/>
        <w:rPr>
          <w:rFonts w:hint="default" w:ascii="Helvetica" w:hAnsi="Helvetica" w:eastAsia="微软雅黑" w:cs="Helvetica"/>
          <w:color w:val="333333"/>
          <w:sz w:val="22"/>
          <w:szCs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20:</w:t>
            </w:r>
            <w:r>
              <w:rPr>
                <w:rFonts w:hint="default" w:ascii="Helvetica" w:hAnsi="Helvetica" w:eastAsia="Helvetica" w:cs="Helvetica"/>
                <w:color w:val="000000"/>
                <w:spacing w:val="0"/>
                <w:sz w:val="23"/>
                <w:szCs w:val="23"/>
              </w:rPr>
              <w:t> Administrator wants to add a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w:t>
            </w:r>
            <w:r>
              <w:rPr>
                <w:rFonts w:hint="eastAsia" w:ascii="Helvetica" w:hAnsi="Helvetica" w:eastAsia="微软雅黑" w:cs="Helvetica"/>
                <w:color w:val="333333"/>
                <w:sz w:val="23"/>
                <w:szCs w:val="23"/>
                <w:lang w:val="en-US" w:eastAsia="zh-CN"/>
              </w:rPr>
              <w:t>i</w:t>
            </w:r>
            <w:r>
              <w:rPr>
                <w:rFonts w:hint="default" w:ascii="Helvetica" w:hAnsi="Helvetica" w:eastAsia="微软雅黑" w:cs="Helvetica"/>
                <w:color w:val="333333"/>
                <w:sz w:val="23"/>
                <w:szCs w:val="23"/>
              </w:rPr>
              <w:t>strator adds a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administrator provides a suitable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administrator provides a reply record.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reply record.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3.Add a record in the patient record table.</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 new record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微软雅黑" w:cs="Helvetica"/>
          <w:color w:val="333333"/>
          <w:sz w:val="22"/>
          <w:szCs w:val="22"/>
        </w:rPr>
        <w:t>
</w:t>
      </w:r>
    </w:p>
    <w:p>
      <w:pPr>
        <w:snapToGrid w:val="0"/>
        <w:spacing w:before="60" w:after="60" w:line="312" w:lineRule="auto"/>
        <w:jc w:val="left"/>
        <w:rPr>
          <w:rFonts w:hint="default" w:ascii="Helvetica" w:hAnsi="Helvetica" w:eastAsia="微软雅黑" w:cs="Helvetica"/>
          <w:color w:val="333333"/>
          <w:sz w:val="22"/>
          <w:szCs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21:</w:t>
            </w:r>
            <w:r>
              <w:rPr>
                <w:rFonts w:hint="default" w:ascii="Helvetica" w:hAnsi="Helvetica" w:eastAsia="Helvetica" w:cs="Helvetica"/>
                <w:color w:val="000000"/>
                <w:spacing w:val="0"/>
                <w:sz w:val="23"/>
                <w:szCs w:val="23"/>
              </w:rPr>
              <w:t> Administrator wants to delete a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w:t>
            </w:r>
            <w:r>
              <w:rPr>
                <w:rFonts w:hint="default" w:ascii="Helvetica" w:hAnsi="Helvetica" w:eastAsia="微软雅黑" w:cs="Helvetica"/>
                <w:color w:val="333333"/>
                <w:sz w:val="23"/>
                <w:szCs w:val="23"/>
                <w:lang w:val="en-US" w:eastAsia="zh-CN"/>
              </w:rPr>
              <w:t>i</w:t>
            </w:r>
            <w:r>
              <w:rPr>
                <w:rFonts w:hint="default" w:ascii="Helvetica" w:hAnsi="Helvetica" w:eastAsia="微软雅黑" w:cs="Helvetica"/>
                <w:color w:val="333333"/>
                <w:sz w:val="23"/>
                <w:szCs w:val="23"/>
              </w:rPr>
              <w:t>strator deletes a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administrator appoints a record to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administrator appoints a record.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record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3.Delete the record in the patient record table according to the record id.</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 reply record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微软雅黑" w:cs="Helvetica"/>
          <w:color w:val="333333"/>
          <w:sz w:val="22"/>
          <w:szCs w:val="22"/>
        </w:rPr>
        <w:t>
</w:t>
      </w:r>
    </w:p>
    <w:p>
      <w:pPr>
        <w:snapToGrid w:val="0"/>
        <w:spacing w:before="60" w:after="60" w:line="312" w:lineRule="auto"/>
        <w:jc w:val="left"/>
        <w:rPr>
          <w:rFonts w:hint="default" w:ascii="Helvetica" w:hAnsi="Helvetica" w:eastAsia="微软雅黑" w:cs="Helvetica"/>
          <w:color w:val="333333"/>
          <w:sz w:val="22"/>
          <w:szCs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22:</w:t>
            </w:r>
            <w:r>
              <w:rPr>
                <w:rFonts w:hint="default" w:ascii="Helvetica" w:hAnsi="Helvetica" w:eastAsia="Helvetica" w:cs="Helvetica"/>
                <w:color w:val="000000"/>
                <w:spacing w:val="0"/>
                <w:sz w:val="23"/>
                <w:szCs w:val="23"/>
              </w:rPr>
              <w:t> Administrator wants to upload a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w:t>
            </w:r>
            <w:r>
              <w:rPr>
                <w:rFonts w:hint="default" w:ascii="Helvetica" w:hAnsi="Helvetica" w:eastAsia="微软雅黑" w:cs="Helvetica"/>
                <w:color w:val="333333"/>
                <w:sz w:val="23"/>
                <w:szCs w:val="23"/>
                <w:lang w:val="en-US" w:eastAsia="zh-CN"/>
              </w:rPr>
              <w:t>i</w:t>
            </w:r>
            <w:r>
              <w:rPr>
                <w:rFonts w:hint="default" w:ascii="Helvetica" w:hAnsi="Helvetica" w:eastAsia="微软雅黑" w:cs="Helvetica"/>
                <w:color w:val="333333"/>
                <w:sz w:val="23"/>
                <w:szCs w:val="23"/>
              </w:rPr>
              <w:t>strator uploads a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administrator provides a suitable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administrator uploads a reply record.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record.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3.Upload the record in the patient record table.</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A reply record is uploaded.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微软雅黑" w:cs="Helvetica"/>
          <w:color w:val="333333"/>
          <w:sz w:val="22"/>
          <w:szCs w:val="22"/>
        </w:rPr>
        <w:t>
</w:t>
      </w:r>
    </w:p>
    <w:p>
      <w:pPr>
        <w:snapToGrid w:val="0"/>
        <w:spacing w:before="60" w:after="60" w:line="312" w:lineRule="auto"/>
        <w:jc w:val="left"/>
        <w:rPr>
          <w:rFonts w:hint="default" w:ascii="Helvetica" w:hAnsi="Helvetica" w:eastAsia="微软雅黑" w:cs="Helvetica"/>
          <w:color w:val="333333"/>
          <w:sz w:val="22"/>
          <w:szCs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Use Case 23:</w:t>
            </w:r>
            <w:r>
              <w:rPr>
                <w:rFonts w:hint="default" w:ascii="Helvetica" w:hAnsi="Helvetica" w:eastAsia="Helvetica" w:cs="Helvetica"/>
                <w:color w:val="000000"/>
                <w:spacing w:val="0"/>
                <w:sz w:val="23"/>
                <w:szCs w:val="23"/>
              </w:rPr>
              <w:t> User wants to get a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Brief description:</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User wants to get a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Primary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Second actors: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Helvetica" w:cs="Helvetica"/>
                <w:b/>
                <w:bCs/>
                <w:color w:val="000000"/>
                <w:spacing w:val="0"/>
                <w:sz w:val="23"/>
                <w:szCs w:val="23"/>
              </w:rPr>
            </w:pPr>
            <w:r>
              <w:rPr>
                <w:rFonts w:hint="default" w:ascii="Helvetica" w:hAnsi="Helvetica" w:eastAsia="Helvetica" w:cs="Helvetica"/>
                <w:b/>
                <w:bCs/>
                <w:color w:val="000000"/>
                <w:spacing w:val="0"/>
                <w:sz w:val="23"/>
                <w:szCs w:val="23"/>
              </w:rPr>
              <w:t>Preconditions: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user provides a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Main flow:</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1.The user provides a record to get.</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2.The server sends the record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3.Query the record in the patient record table according to the id.</w:t>
            </w:r>
          </w:p>
          <w:p>
            <w:pPr>
              <w:snapToGrid w:val="0"/>
              <w:spacing w:before="0" w:after="0" w:line="254" w:lineRule="auto"/>
              <w:ind w:left="0" w:right="0"/>
              <w:jc w:val="left"/>
              <w:rPr>
                <w:rFonts w:hint="default" w:ascii="Helvetica" w:hAnsi="Helvetica" w:eastAsia="Helvetica" w:cs="Helvetica"/>
                <w:color w:val="000000"/>
                <w:spacing w:val="0"/>
                <w:sz w:val="23"/>
                <w:szCs w:val="23"/>
              </w:rPr>
            </w:pPr>
            <w:r>
              <w:rPr>
                <w:rFonts w:hint="default" w:ascii="Helvetica" w:hAnsi="Helvetica" w:eastAsia="Helvetica" w:cs="Helvetica"/>
                <w:color w:val="000000"/>
                <w:spacing w:val="0"/>
                <w:sz w:val="23"/>
                <w:szCs w:val="23"/>
              </w:rPr>
              <w:t>4.Return the qualified reply.</w:t>
            </w:r>
          </w:p>
          <w:p>
            <w:pPr>
              <w:snapToGrid w:val="0"/>
              <w:spacing w:before="0" w:after="0" w:line="254" w:lineRule="auto"/>
              <w:ind w:left="0" w:right="0"/>
              <w:jc w:val="left"/>
              <w:rPr>
                <w:rFonts w:hint="default" w:ascii="Helvetica" w:hAnsi="Helvetica" w:eastAsia="Helvetica" w:cs="Helvetica"/>
                <w:color w:val="000000"/>
                <w:spacing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Post</w:t>
            </w:r>
            <w:r>
              <w:rPr>
                <w:rFonts w:hint="default" w:ascii="Helvetica" w:hAnsi="Helvetica" w:eastAsia="宋体" w:cs="Helvetica"/>
                <w:b/>
                <w:bCs/>
                <w:color w:val="000000"/>
                <w:spacing w:val="0"/>
                <w:sz w:val="23"/>
                <w:szCs w:val="23"/>
              </w:rPr>
              <w:t xml:space="preserve"> </w:t>
            </w:r>
            <w:r>
              <w:rPr>
                <w:rFonts w:hint="default" w:ascii="Helvetica" w:hAnsi="Helvetica" w:eastAsia="Helvetica" w:cs="Helvetica"/>
                <w:b/>
                <w:bCs/>
                <w:color w:val="000000"/>
                <w:spacing w:val="0"/>
                <w:sz w:val="23"/>
                <w:szCs w:val="23"/>
              </w:rPr>
              <w:t>conditions: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The server gets the qualified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b/>
                <w:bCs/>
                <w:color w:val="000000"/>
                <w:spacing w:val="0"/>
                <w:sz w:val="23"/>
                <w:szCs w:val="23"/>
              </w:rPr>
              <w:t>Alternative flows:</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pacing w:val="0"/>
                <w:sz w:val="23"/>
                <w:szCs w:val="23"/>
              </w:rPr>
              <w:t>None.</w:t>
            </w:r>
          </w:p>
        </w:tc>
      </w:tr>
    </w:tbl>
    <w:p>
      <w:pPr>
        <w:snapToGrid w:val="0"/>
        <w:spacing w:before="60" w:after="60" w:line="312" w:lineRule="auto"/>
        <w:jc w:val="left"/>
        <w:rPr>
          <w:rFonts w:hint="default" w:ascii="Helvetica" w:hAnsi="Helvetica" w:eastAsia="微软雅黑" w:cs="Helvetica"/>
          <w:color w:val="333333"/>
          <w:sz w:val="22"/>
          <w:szCs w:val="22"/>
        </w:rPr>
      </w:pPr>
      <w:r>
        <w:rPr>
          <w:rFonts w:hint="default" w:ascii="Helvetica" w:hAnsi="Helvetica" w:eastAsia="微软雅黑" w:cs="Helvetica"/>
          <w:color w:val="333333"/>
          <w:sz w:val="22"/>
          <w:szCs w:val="22"/>
        </w:rPr>
        <w:t>
</w:t>
      </w:r>
    </w:p>
    <w:p>
      <w:pPr>
        <w:snapToGrid w:val="0"/>
        <w:spacing w:before="60" w:after="160" w:line="254" w:lineRule="auto"/>
        <w:ind w:left="0" w:right="0"/>
        <w:jc w:val="center"/>
        <w:rPr>
          <w:rFonts w:hint="default" w:ascii="Helvetica" w:hAnsi="Helvetica" w:eastAsia="微软雅黑" w:cs="Helvetica"/>
          <w:color w:val="333333"/>
          <w:sz w:val="22"/>
          <w:szCs w:val="22"/>
        </w:rPr>
      </w:pPr>
    </w:p>
    <w:p>
      <w:pPr>
        <w:snapToGrid w:val="0"/>
        <w:spacing w:before="60" w:after="160" w:line="254" w:lineRule="auto"/>
        <w:ind w:left="0" w:right="0"/>
        <w:jc w:val="left"/>
        <w:rPr>
          <w:rFonts w:hint="default" w:ascii="Helvetica" w:hAnsi="Helvetica" w:eastAsia="微软雅黑" w:cs="Helvetica"/>
          <w:color w:val="333333"/>
          <w:sz w:val="22"/>
          <w:szCs w:val="22"/>
        </w:rPr>
      </w:pPr>
    </w:p>
    <w:p>
      <w:pPr>
        <w:pStyle w:val="3"/>
        <w:snapToGrid w:val="0"/>
        <w:rPr>
          <w:rFonts w:hint="default" w:ascii="Helvetica" w:hAnsi="Helvetica" w:eastAsia="微软雅黑" w:cs="Helvetica"/>
          <w:sz w:val="32"/>
          <w:szCs w:val="32"/>
        </w:rPr>
      </w:pPr>
      <w:r>
        <w:rPr>
          <w:rFonts w:hint="default" w:ascii="Helvetica" w:hAnsi="Helvetica" w:eastAsia="微软雅黑" w:cs="Helvetica"/>
          <w:b/>
          <w:bCs/>
          <w:color w:val="1A1A1A"/>
          <w:sz w:val="32"/>
          <w:szCs w:val="32"/>
        </w:rPr>
        <w:t>*</w:t>
      </w:r>
      <w:r>
        <w:rPr>
          <w:rFonts w:hint="eastAsia" w:ascii="Helvetica" w:hAnsi="Helvetica" w:eastAsia="宋体" w:cs="Helvetica"/>
          <w:b/>
          <w:bCs/>
          <w:color w:val="111111"/>
          <w:spacing w:val="-8"/>
          <w:sz w:val="32"/>
          <w:szCs w:val="32"/>
          <w:lang w:val="en-US" w:eastAsia="zh-CN"/>
        </w:rPr>
        <w:t>4</w:t>
      </w:r>
      <w:r>
        <w:rPr>
          <w:rFonts w:hint="default" w:ascii="Helvetica" w:hAnsi="Helvetica" w:eastAsia="Helvetica" w:cs="Helvetica"/>
          <w:b/>
          <w:bCs/>
          <w:color w:val="111111"/>
          <w:spacing w:val="-8"/>
          <w:sz w:val="32"/>
          <w:szCs w:val="32"/>
        </w:rPr>
        <w:t>. Behavioral Requirements</w:t>
      </w:r>
    </w:p>
    <w:p>
      <w:pPr>
        <w:pStyle w:val="4"/>
        <w:snapToGrid w:val="0"/>
        <w:rPr>
          <w:rFonts w:hint="default" w:ascii="Helvetica" w:hAnsi="Helvetica" w:eastAsia="微软雅黑" w:cs="Helvetica"/>
        </w:rPr>
      </w:pPr>
      <w:r>
        <w:rPr>
          <w:rFonts w:hint="eastAsia" w:ascii="Helvetica" w:hAnsi="Helvetica" w:eastAsia="宋体" w:cs="Helvetica"/>
          <w:b/>
          <w:bCs/>
          <w:color w:val="111111"/>
          <w:spacing w:val="-6"/>
          <w:sz w:val="30"/>
          <w:szCs w:val="30"/>
          <w:lang w:val="en-US" w:eastAsia="zh-CN"/>
        </w:rPr>
        <w:t>4</w:t>
      </w:r>
      <w:r>
        <w:rPr>
          <w:rFonts w:hint="default" w:ascii="Helvetica" w:hAnsi="Helvetica" w:eastAsia="Helvetica" w:cs="Helvetica"/>
          <w:b/>
          <w:bCs/>
          <w:color w:val="111111"/>
          <w:spacing w:val="-6"/>
          <w:sz w:val="30"/>
          <w:szCs w:val="30"/>
        </w:rPr>
        <w:t>.1 System Inputs and Outputs</w:t>
      </w:r>
    </w:p>
    <w:p>
      <w:pPr>
        <w:pStyle w:val="5"/>
        <w:snapToGrid w:val="0"/>
        <w:rPr>
          <w:rFonts w:hint="default" w:ascii="Helvetica" w:hAnsi="Helvetica" w:eastAsia="微软雅黑" w:cs="Helvetica"/>
        </w:rPr>
      </w:pPr>
      <w:r>
        <w:rPr>
          <w:rFonts w:hint="eastAsia" w:ascii="Helvetica" w:hAnsi="Helvetica" w:eastAsia="宋体" w:cs="Helvetica"/>
          <w:b/>
          <w:bCs/>
          <w:color w:val="111111"/>
          <w:sz w:val="26"/>
          <w:szCs w:val="26"/>
          <w:lang w:val="en-US" w:eastAsia="zh-CN"/>
        </w:rPr>
        <w:t>4</w:t>
      </w:r>
      <w:r>
        <w:rPr>
          <w:rFonts w:hint="default" w:ascii="Helvetica" w:hAnsi="Helvetica" w:eastAsia="Helvetica" w:cs="Helvetica"/>
          <w:b/>
          <w:bCs/>
          <w:color w:val="111111"/>
          <w:sz w:val="26"/>
          <w:szCs w:val="26"/>
        </w:rPr>
        <w:t>.1.1 </w:t>
      </w:r>
      <w:r>
        <w:rPr>
          <w:rFonts w:hint="default" w:ascii="Helvetica" w:hAnsi="Helvetica" w:eastAsia="Calibri" w:cs="Helvetica"/>
          <w:b/>
          <w:bCs/>
          <w:color w:val="111111"/>
          <w:sz w:val="26"/>
          <w:szCs w:val="26"/>
        </w:rPr>
        <w:t>Inputs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The database inputs come from the users(inputs from patients and doctors are dealt by the server ). The users(admin) can create, read, update, delete data in the database. The inputs include the train and test data , the data inputted by doctor/patient ,the result returned from the algorithm.</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jc w:val="left"/>
        <w:rPr>
          <w:rFonts w:hint="default" w:ascii="Helvetica" w:hAnsi="Helvetica" w:eastAsia="Helvetica" w:cs="Helvetica"/>
          <w:color w:val="111111"/>
          <w:sz w:val="23"/>
          <w:szCs w:val="23"/>
          <w:u w:val="single"/>
        </w:rPr>
      </w:pPr>
      <w:r>
        <w:rPr>
          <w:rFonts w:hint="default" w:ascii="Helvetica" w:hAnsi="Helvetica" w:eastAsia="Helvetica" w:cs="Helvetica"/>
          <w:color w:val="111111"/>
          <w:sz w:val="23"/>
          <w:szCs w:val="23"/>
          <w:u w:val="single"/>
        </w:rPr>
        <w:t>Inputs When Client Use The Database:</w:t>
      </w:r>
    </w:p>
    <w:p>
      <w:pPr>
        <w:snapToGrid w:val="0"/>
        <w:spacing w:before="0" w:after="0" w:line="254" w:lineRule="auto"/>
        <w:ind w:left="0" w:right="0" w:firstLineChars="0"/>
        <w:jc w:val="left"/>
        <w:rPr>
          <w:rFonts w:hint="default" w:ascii="Helvetica" w:hAnsi="Helvetica" w:eastAsia="Helvetica,sans-serif" w:cs="Helvetica"/>
          <w:color w:val="111111"/>
          <w:sz w:val="23"/>
          <w:szCs w:val="23"/>
        </w:rPr>
      </w:pPr>
      <w:r>
        <w:rPr>
          <w:rFonts w:hint="default" w:ascii="Helvetica" w:hAnsi="Helvetica" w:eastAsia="微软雅黑" w:cs="Helvetica"/>
          <w:color w:val="333333"/>
          <w:sz w:val="22"/>
          <w:szCs w:val="22"/>
        </w:rPr>
        <w:t xml:space="preserve">Register: </w:t>
      </w:r>
      <w:r>
        <w:rPr>
          <w:rFonts w:hint="default" w:ascii="Helvetica" w:hAnsi="Helvetica" w:eastAsia="Helvetica,sans-serif" w:cs="Helvetica"/>
          <w:color w:val="111111"/>
          <w:sz w:val="23"/>
          <w:szCs w:val="23"/>
        </w:rPr>
        <w:t>When a new user registers for the diagnosis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w:t>
      </w:r>
      <w:r>
        <w:rPr>
          <w:rFonts w:hint="default" w:ascii="Helvetica" w:hAnsi="Helvetica" w:eastAsia="Helvetica" w:cs="Helvetica"/>
          <w:color w:val="111111"/>
          <w:sz w:val="23"/>
          <w:szCs w:val="23"/>
          <w:u w:val="single"/>
        </w:rPr>
        <w:t>General</w:t>
      </w:r>
      <w:r>
        <w:rPr>
          <w:rFonts w:hint="default" w:ascii="Helvetica" w:hAnsi="Helvetica" w:eastAsia="Helvetica" w:cs="Helvetica"/>
          <w:color w:val="111111"/>
          <w:sz w:val="23"/>
          <w:szCs w:val="23"/>
        </w:rPr>
        <w:t>: At least two inputs will be required for a new user. One of those two inputs must be a User_id. There is no length limit on any of the fields below.</w:t>
      </w:r>
    </w:p>
    <w:p>
      <w:pPr>
        <w:snapToGrid w:val="0"/>
        <w:spacing w:before="0" w:after="0" w:line="254" w:lineRule="auto"/>
        <w:ind w:left="0" w:right="0"/>
        <w:jc w:val="left"/>
        <w:rPr>
          <w:rFonts w:hint="default" w:ascii="Helvetica" w:hAnsi="Helvetica" w:eastAsia="Helvetica" w:cs="Helvetica"/>
          <w:color w:val="111111"/>
          <w:sz w:val="23"/>
          <w:szCs w:val="23"/>
          <w:u w:val="single"/>
        </w:rPr>
      </w:pPr>
      <w:r>
        <w:rPr>
          <w:rFonts w:hint="default" w:ascii="Helvetica" w:hAnsi="Helvetica" w:eastAsia="Helvetica" w:cs="Helvetica"/>
          <w:color w:val="111111"/>
          <w:sz w:val="23"/>
          <w:szCs w:val="23"/>
        </w:rPr>
        <w:t xml:space="preserve">     </w:t>
      </w:r>
      <w:r>
        <w:rPr>
          <w:rFonts w:hint="default" w:ascii="Helvetica" w:hAnsi="Helvetica" w:eastAsia="Helvetica" w:cs="Helvetica"/>
          <w:color w:val="111111"/>
          <w:sz w:val="23"/>
          <w:szCs w:val="23"/>
        </w:rPr>
        <w:tab/>
      </w:r>
      <w:r>
        <w:rPr>
          <w:rFonts w:hint="default" w:ascii="Helvetica" w:hAnsi="Helvetica" w:eastAsia="Helvetica" w:cs="Helvetica"/>
          <w:color w:val="111111"/>
          <w:sz w:val="23"/>
          <w:szCs w:val="23"/>
        </w:rPr>
        <w:t>*</w:t>
      </w:r>
      <w:r>
        <w:rPr>
          <w:rFonts w:hint="default" w:ascii="Helvetica" w:hAnsi="Helvetica" w:eastAsia="Helvetica" w:cs="Helvetica"/>
          <w:color w:val="111111"/>
          <w:sz w:val="23"/>
          <w:szCs w:val="23"/>
          <w:u w:val="single"/>
        </w:rPr>
        <w:t>User_ID:</w:t>
      </w:r>
      <w:r>
        <w:rPr>
          <w:rFonts w:hint="default" w:ascii="Helvetica" w:hAnsi="Helvetica" w:eastAsia="Helvetica,sans-serif" w:cs="Helvetica"/>
          <w:color w:val="111111"/>
          <w:sz w:val="23"/>
          <w:szCs w:val="23"/>
        </w:rPr>
        <w:t>*</w:t>
      </w:r>
      <w:r>
        <w:rPr>
          <w:rFonts w:hint="default" w:ascii="Helvetica" w:hAnsi="Helvetica" w:eastAsia="Helvetica,sans-serif" w:cs="Helvetica"/>
          <w:color w:val="111111"/>
          <w:sz w:val="23"/>
          <w:szCs w:val="23"/>
          <w:u w:val="single"/>
        </w:rPr>
        <w:t xml:space="preserve">User_ID: </w:t>
      </w:r>
      <w:r>
        <w:rPr>
          <w:rFonts w:hint="default" w:ascii="Helvetica" w:hAnsi="Helvetica" w:eastAsia="Helvetica,sans-serif" w:cs="Helvetica"/>
          <w:color w:val="111111"/>
          <w:sz w:val="23"/>
          <w:szCs w:val="23"/>
        </w:rPr>
        <w:t xml:space="preserve">The user_id is the primary key of user table. This is the identity of user, which means every user has a unique user_id; </w:t>
      </w:r>
    </w:p>
    <w:p>
      <w:pPr>
        <w:snapToGrid w:val="0"/>
        <w:spacing w:before="0" w:after="0" w:line="254" w:lineRule="auto"/>
        <w:ind w:left="0" w:right="0" w:firstLineChars="20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 </w:t>
      </w:r>
      <w:r>
        <w:rPr>
          <w:rFonts w:hint="default" w:ascii="Helvetica" w:hAnsi="Helvetica" w:eastAsia="Helvetica" w:cs="Helvetica"/>
          <w:color w:val="111111"/>
          <w:sz w:val="23"/>
          <w:szCs w:val="23"/>
          <w:u w:val="single"/>
        </w:rPr>
        <w:t>Name</w:t>
      </w:r>
      <w:r>
        <w:rPr>
          <w:rFonts w:hint="default" w:ascii="Helvetica" w:hAnsi="Helvetica" w:eastAsia="Helvetica" w:cs="Helvetica"/>
          <w:color w:val="111111"/>
          <w:sz w:val="23"/>
          <w:szCs w:val="23"/>
        </w:rPr>
        <w:t>: A user can have a first name, or last name, or both. The first and last names will be separate fields. The system will accept any characters in the first and last name fields.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 </w:t>
      </w:r>
      <w:r>
        <w:rPr>
          <w:rFonts w:hint="default" w:ascii="Helvetica" w:hAnsi="Helvetica" w:eastAsia="Helvetica" w:cs="Helvetica"/>
          <w:color w:val="111111"/>
          <w:sz w:val="23"/>
          <w:szCs w:val="23"/>
          <w:u w:val="single"/>
        </w:rPr>
        <w:t>Gender</w:t>
      </w:r>
      <w:r>
        <w:rPr>
          <w:rFonts w:hint="default" w:ascii="Helvetica" w:hAnsi="Helvetica" w:eastAsia="Helvetica" w:cs="Helvetica"/>
          <w:color w:val="111111"/>
          <w:sz w:val="23"/>
          <w:szCs w:val="23"/>
        </w:rPr>
        <w:t>: Gender should be male or female .</w:t>
      </w:r>
    </w:p>
    <w:p>
      <w:pPr>
        <w:snapToGrid w:val="0"/>
        <w:spacing w:before="0" w:after="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 </w:t>
      </w:r>
      <w:r>
        <w:rPr>
          <w:rFonts w:hint="default" w:ascii="Helvetica" w:hAnsi="Helvetica" w:eastAsia="Helvetica" w:cs="Helvetica"/>
          <w:color w:val="111111"/>
          <w:sz w:val="23"/>
          <w:szCs w:val="23"/>
          <w:u w:val="single"/>
        </w:rPr>
        <w:t>Birth</w:t>
      </w:r>
      <w:r>
        <w:rPr>
          <w:rFonts w:hint="default" w:ascii="Helvetica" w:hAnsi="Helvetica" w:eastAsia="宋体" w:cs="Helvetica"/>
          <w:color w:val="111111"/>
          <w:sz w:val="23"/>
          <w:szCs w:val="23"/>
          <w:u w:val="single"/>
          <w:lang w:val="en-US" w:eastAsia="zh-CN"/>
        </w:rPr>
        <w:t>-</w:t>
      </w:r>
      <w:r>
        <w:rPr>
          <w:rFonts w:hint="default" w:ascii="Helvetica" w:hAnsi="Helvetica" w:eastAsia="Helvetica" w:cs="Helvetica"/>
          <w:color w:val="111111"/>
          <w:sz w:val="23"/>
          <w:szCs w:val="23"/>
          <w:u w:val="single"/>
        </w:rPr>
        <w:t>date</w:t>
      </w:r>
      <w:r>
        <w:rPr>
          <w:rFonts w:hint="default" w:ascii="Helvetica" w:hAnsi="Helvetica" w:eastAsia="Helvetica" w:cs="Helvetica"/>
          <w:color w:val="111111"/>
          <w:sz w:val="23"/>
          <w:szCs w:val="23"/>
        </w:rPr>
        <w:t>: Birth</w:t>
      </w:r>
      <w:r>
        <w:rPr>
          <w:rFonts w:hint="default" w:ascii="Helvetica" w:hAnsi="Helvetica" w:eastAsia="宋体" w:cs="Helvetica"/>
          <w:color w:val="111111"/>
          <w:sz w:val="23"/>
          <w:szCs w:val="23"/>
          <w:lang w:val="en-US" w:eastAsia="zh-CN"/>
        </w:rPr>
        <w:t>-</w:t>
      </w:r>
      <w:r>
        <w:rPr>
          <w:rFonts w:hint="default" w:ascii="Helvetica" w:hAnsi="Helvetica" w:eastAsia="Helvetica" w:cs="Helvetica"/>
          <w:color w:val="111111"/>
          <w:sz w:val="23"/>
          <w:szCs w:val="23"/>
        </w:rPr>
        <w:t>date that is accepted as valid by the system must be digits. The only acceptable inputs for a valid input is numerical characters ranging 0-9. If characters is not a digit, it will raise an error.</w:t>
      </w:r>
    </w:p>
    <w:p>
      <w:pPr>
        <w:snapToGrid w:val="0"/>
        <w:spacing w:before="0" w:after="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      *</w:t>
      </w:r>
      <w:r>
        <w:rPr>
          <w:rFonts w:hint="default" w:ascii="Helvetica" w:hAnsi="Helvetica" w:eastAsia="Helvetica" w:cs="Helvetica"/>
          <w:color w:val="111111"/>
          <w:sz w:val="23"/>
          <w:szCs w:val="23"/>
          <w:u w:val="single"/>
        </w:rPr>
        <w:t>Phone Number:</w:t>
      </w:r>
      <w:r>
        <w:rPr>
          <w:rFonts w:hint="default" w:ascii="Helvetica" w:hAnsi="Helvetica" w:eastAsia="Helvetica" w:cs="Helvetica"/>
          <w:color w:val="111111"/>
          <w:sz w:val="23"/>
          <w:szCs w:val="23"/>
        </w:rPr>
        <w:t xml:space="preserve"> Phone number that is accepted as valid by the system must be digits. The only acceptable inputs for a valid input is numerical characters ranging 0-9. If characters is not a digit, it will raise an error.</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w:t>
      </w:r>
      <w:r>
        <w:rPr>
          <w:rFonts w:hint="default" w:ascii="Helvetica" w:hAnsi="Helvetica" w:eastAsia="Helvetica,sans-serif" w:cs="Helvetica"/>
          <w:color w:val="111111"/>
          <w:sz w:val="23"/>
          <w:szCs w:val="23"/>
          <w:u w:val="single"/>
        </w:rPr>
        <w:t xml:space="preserve">Email Address: </w:t>
      </w:r>
      <w:r>
        <w:rPr>
          <w:rFonts w:hint="default" w:ascii="Helvetica" w:hAnsi="Helvetica" w:eastAsia="Helvetica,sans-serif" w:cs="Helvetica"/>
          <w:color w:val="111111"/>
          <w:sz w:val="23"/>
          <w:szCs w:val="23"/>
        </w:rPr>
        <w:t>The email address must obey the email address format strictly.</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w:t>
      </w:r>
      <w:r>
        <w:rPr>
          <w:rFonts w:hint="default" w:ascii="Helvetica" w:hAnsi="Helvetica" w:eastAsia="Helvetica,sans-serif" w:cs="Helvetica"/>
          <w:color w:val="111111"/>
          <w:sz w:val="23"/>
          <w:szCs w:val="23"/>
          <w:u w:val="single"/>
        </w:rPr>
        <w:t xml:space="preserve">Register Date: </w:t>
      </w:r>
      <w:r>
        <w:rPr>
          <w:rFonts w:hint="default" w:ascii="Helvetica" w:hAnsi="Helvetica" w:eastAsia="Helvetica,sans-serif" w:cs="Helvetica"/>
          <w:color w:val="111111"/>
          <w:sz w:val="23"/>
          <w:szCs w:val="23"/>
        </w:rPr>
        <w:t>The form is as same as birthdate.</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w:t>
      </w:r>
      <w:r>
        <w:rPr>
          <w:rFonts w:hint="default" w:ascii="Helvetica" w:hAnsi="Helvetica" w:eastAsia="Helvetica,sans-serif" w:cs="Helvetica"/>
          <w:color w:val="111111"/>
          <w:sz w:val="23"/>
          <w:szCs w:val="23"/>
          <w:u w:val="single"/>
        </w:rPr>
        <w:t xml:space="preserve">User_Password: </w:t>
      </w:r>
      <w:r>
        <w:rPr>
          <w:rFonts w:hint="default" w:ascii="Helvetica" w:hAnsi="Helvetica" w:eastAsia="Helvetica,sans-serif" w:cs="Helvetica"/>
          <w:color w:val="111111"/>
          <w:sz w:val="23"/>
          <w:szCs w:val="23"/>
        </w:rPr>
        <w:t>Could be any characters except Enter and Space key.</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w:t>
      </w:r>
      <w:r>
        <w:rPr>
          <w:rFonts w:hint="default" w:ascii="Helvetica" w:hAnsi="Helvetica" w:eastAsia="Helvetica,sans-serif" w:cs="Helvetica"/>
          <w:color w:val="111111"/>
          <w:sz w:val="23"/>
          <w:szCs w:val="23"/>
          <w:u w:val="single"/>
        </w:rPr>
        <w:t xml:space="preserve">Account Type: </w:t>
      </w:r>
      <w:r>
        <w:rPr>
          <w:rFonts w:hint="default" w:ascii="Helvetica" w:hAnsi="Helvetica" w:eastAsia="Helvetica,sans-serif" w:cs="Helvetica"/>
          <w:color w:val="111111"/>
          <w:sz w:val="23"/>
          <w:szCs w:val="23"/>
        </w:rPr>
        <w:t>Patient</w:t>
      </w:r>
      <w:r>
        <w:rPr>
          <w:rFonts w:hint="default" w:ascii="Helvetica" w:hAnsi="Helvetica" w:eastAsia="宋体" w:cs="Helvetica"/>
          <w:color w:val="111111"/>
          <w:sz w:val="23"/>
          <w:szCs w:val="23"/>
        </w:rPr>
        <w:t>，</w:t>
      </w:r>
      <w:r>
        <w:rPr>
          <w:rFonts w:hint="default" w:ascii="Helvetica" w:hAnsi="Helvetica" w:eastAsia="Helvetica,sans-serif" w:cs="Helvetica"/>
          <w:color w:val="111111"/>
          <w:sz w:val="23"/>
          <w:szCs w:val="23"/>
        </w:rPr>
        <w:t>Doctor or Admin.</w:t>
      </w:r>
    </w:p>
    <w:p>
      <w:pPr>
        <w:snapToGrid w:val="0"/>
        <w:spacing w:before="0" w:after="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Upload Data:</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w:t>
      </w:r>
      <w:r>
        <w:rPr>
          <w:rFonts w:hint="default" w:ascii="Helvetica" w:hAnsi="Helvetica" w:eastAsia="Helvetica,sans-serif" w:cs="Helvetica"/>
          <w:color w:val="111111"/>
          <w:sz w:val="23"/>
          <w:szCs w:val="23"/>
        </w:rPr>
        <w:t>  *</w:t>
      </w:r>
      <w:r>
        <w:rPr>
          <w:rFonts w:hint="default" w:ascii="Helvetica" w:hAnsi="Helvetica" w:eastAsia="Helvetica,sans-serif" w:cs="Helvetica"/>
          <w:color w:val="111111"/>
          <w:sz w:val="23"/>
          <w:szCs w:val="23"/>
          <w:u w:val="single"/>
        </w:rPr>
        <w:t>X-ray Image</w:t>
      </w:r>
      <w:r>
        <w:rPr>
          <w:rFonts w:hint="default" w:ascii="Helvetica" w:hAnsi="Helvetica" w:eastAsia="Helvetica,sans-serif" w:cs="Helvetica"/>
          <w:color w:val="111111"/>
          <w:sz w:val="23"/>
          <w:szCs w:val="23"/>
        </w:rPr>
        <w:t>: The X-ray image will be saved as the form of url.Server input the url of the X-ray image ,the url will be insert to the user's table.</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*Upload_Record_ID: </w:t>
      </w:r>
      <w:r>
        <w:rPr>
          <w:rFonts w:hint="default" w:ascii="Helvetica" w:hAnsi="Helvetica" w:eastAsia="Helvetica,sans-serif" w:cs="Helvetica"/>
          <w:color w:val="111111"/>
          <w:sz w:val="23"/>
          <w:szCs w:val="23"/>
        </w:rPr>
        <w:t>Differentiate the different upload, should be digits.</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w:t>
      </w:r>
      <w:r>
        <w:rPr>
          <w:rFonts w:hint="default" w:ascii="Helvetica" w:hAnsi="Helvetica" w:eastAsia="Helvetica,sans-serif" w:cs="Helvetica"/>
          <w:color w:val="111111"/>
          <w:sz w:val="23"/>
          <w:szCs w:val="23"/>
          <w:u w:val="single"/>
        </w:rPr>
        <w:t xml:space="preserve">Algorithm_Result: </w:t>
      </w:r>
      <w:r>
        <w:rPr>
          <w:rFonts w:hint="default" w:ascii="Helvetica" w:hAnsi="Helvetica" w:eastAsia="Helvetica,sans-serif" w:cs="Helvetica"/>
          <w:color w:val="111111"/>
          <w:sz w:val="23"/>
          <w:szCs w:val="23"/>
        </w:rPr>
        <w:t>it will be the Cobb Angle.</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w:t>
      </w:r>
      <w:r>
        <w:rPr>
          <w:rFonts w:hint="default" w:ascii="Helvetica" w:hAnsi="Helvetica" w:eastAsia="Helvetica,sans-serif" w:cs="Helvetica"/>
          <w:color w:val="111111"/>
          <w:sz w:val="23"/>
          <w:szCs w:val="23"/>
          <w:u w:val="single"/>
        </w:rPr>
        <w:t xml:space="preserve">Detect Date: </w:t>
      </w:r>
      <w:r>
        <w:rPr>
          <w:rFonts w:hint="default" w:ascii="Helvetica" w:hAnsi="Helvetica" w:eastAsia="Helvetica,sans-serif" w:cs="Helvetica"/>
          <w:color w:val="111111"/>
          <w:sz w:val="23"/>
          <w:szCs w:val="23"/>
        </w:rPr>
        <w:t>The form is as same as birth</w:t>
      </w:r>
      <w:r>
        <w:rPr>
          <w:rFonts w:hint="default" w:ascii="Helvetica" w:hAnsi="Helvetica" w:eastAsia="宋体" w:cs="Helvetica"/>
          <w:color w:val="111111"/>
          <w:sz w:val="23"/>
          <w:szCs w:val="23"/>
          <w:lang w:val="en-US" w:eastAsia="zh-CN"/>
        </w:rPr>
        <w:t>-</w:t>
      </w:r>
      <w:r>
        <w:rPr>
          <w:rFonts w:hint="default" w:ascii="Helvetica" w:hAnsi="Helvetica" w:eastAsia="Helvetica,sans-serif" w:cs="Helvetica"/>
          <w:color w:val="111111"/>
          <w:sz w:val="23"/>
          <w:szCs w:val="23"/>
        </w:rPr>
        <w:t>date.</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w:t>
      </w:r>
      <w:r>
        <w:rPr>
          <w:rFonts w:hint="default" w:ascii="Helvetica" w:hAnsi="Helvetica" w:eastAsia="Helvetica,sans-serif" w:cs="Helvetica"/>
          <w:color w:val="111111"/>
          <w:sz w:val="23"/>
          <w:szCs w:val="23"/>
          <w:u w:val="single"/>
        </w:rPr>
        <w:t>Checked by D</w:t>
      </w:r>
      <w:r>
        <w:rPr>
          <w:rFonts w:hint="default" w:ascii="Helvetica" w:hAnsi="Helvetica" w:eastAsia="宋体" w:cs="Helvetica"/>
          <w:color w:val="111111"/>
          <w:sz w:val="23"/>
          <w:szCs w:val="23"/>
          <w:u w:val="single"/>
          <w:lang w:val="en-US" w:eastAsia="zh-CN"/>
        </w:rPr>
        <w:t>o</w:t>
      </w:r>
      <w:r>
        <w:rPr>
          <w:rFonts w:hint="default" w:ascii="Helvetica" w:hAnsi="Helvetica" w:eastAsia="Helvetica,sans-serif" w:cs="Helvetica"/>
          <w:color w:val="111111"/>
          <w:sz w:val="23"/>
          <w:szCs w:val="23"/>
          <w:u w:val="single"/>
        </w:rPr>
        <w:t xml:space="preserve">ctor: </w:t>
      </w:r>
      <w:r>
        <w:rPr>
          <w:rFonts w:hint="default" w:ascii="Helvetica" w:hAnsi="Helvetica" w:eastAsia="Helvetica,sans-serif" w:cs="Helvetica"/>
          <w:color w:val="111111"/>
          <w:sz w:val="23"/>
          <w:szCs w:val="23"/>
        </w:rPr>
        <w:t>Should be Yes or No.</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w:t>
      </w:r>
      <w:r>
        <w:rPr>
          <w:rFonts w:hint="default" w:ascii="Helvetica" w:hAnsi="Helvetica" w:eastAsia="Helvetica,sans-serif" w:cs="Helvetica"/>
          <w:color w:val="111111"/>
          <w:sz w:val="23"/>
          <w:szCs w:val="23"/>
          <w:u w:val="single"/>
        </w:rPr>
        <w:t xml:space="preserve">Doctor_Result: </w:t>
      </w:r>
      <w:r>
        <w:rPr>
          <w:rFonts w:hint="default" w:ascii="Helvetica" w:hAnsi="Helvetica" w:eastAsia="Helvetica,sans-serif" w:cs="Helvetica"/>
          <w:color w:val="111111"/>
          <w:sz w:val="23"/>
          <w:szCs w:val="23"/>
        </w:rPr>
        <w:t>it will be the Cobb Angle.</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*Doctor ID: </w:t>
      </w:r>
      <w:r>
        <w:rPr>
          <w:rFonts w:hint="default" w:ascii="Helvetica" w:hAnsi="Helvetica" w:eastAsia="Helvetica,sans-serif" w:cs="Helvetica"/>
          <w:color w:val="111111"/>
          <w:sz w:val="23"/>
          <w:szCs w:val="23"/>
        </w:rPr>
        <w:t>The id of the Doctor (user).</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*Search&amp;Request</w:t>
      </w:r>
      <w:r>
        <w:rPr>
          <w:rFonts w:hint="default" w:ascii="Helvetica" w:hAnsi="Helvetica" w:eastAsia="Helvetica,sans-serif" w:cs="Helvetica"/>
          <w:color w:val="111111"/>
          <w:sz w:val="23"/>
          <w:szCs w:val="23"/>
        </w:rPr>
        <w:t>: Client can retrieve User's Data. Server will input a command that can call the database search function.</w:t>
      </w:r>
    </w:p>
    <w:p>
      <w:pPr>
        <w:snapToGrid w:val="0"/>
        <w:spacing w:before="0" w:after="0" w:line="252" w:lineRule="auto"/>
        <w:ind w:left="0" w:right="0" w:firstLine="42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*Delete: </w:t>
      </w:r>
      <w:r>
        <w:rPr>
          <w:rFonts w:hint="default" w:ascii="Helvetica" w:hAnsi="Helvetica" w:eastAsia="Helvetica,sans-serif" w:cs="Helvetica"/>
          <w:color w:val="111111"/>
          <w:sz w:val="23"/>
          <w:szCs w:val="23"/>
        </w:rPr>
        <w:t>The server will input a command that can call the database delete function.</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*Update: </w:t>
      </w:r>
      <w:r>
        <w:rPr>
          <w:rFonts w:hint="default" w:ascii="Helvetica" w:hAnsi="Helvetica" w:eastAsia="Helvetica,sans-serif" w:cs="Helvetica"/>
          <w:color w:val="111111"/>
          <w:sz w:val="23"/>
          <w:szCs w:val="23"/>
        </w:rPr>
        <w:t>The server will input a command that can call the database update function.</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Wechat Only:</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*Consultation_ID: </w:t>
      </w:r>
      <w:r>
        <w:rPr>
          <w:rFonts w:hint="default" w:ascii="Helvetica" w:hAnsi="Helvetica" w:eastAsia="Helvetica,sans-serif" w:cs="Helvetica"/>
          <w:color w:val="111111"/>
          <w:sz w:val="23"/>
          <w:szCs w:val="23"/>
        </w:rPr>
        <w:t>The id of this consultation.</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*Patient_ID: </w:t>
      </w:r>
      <w:r>
        <w:rPr>
          <w:rFonts w:hint="default" w:ascii="Helvetica" w:hAnsi="Helvetica" w:eastAsia="Helvetica,sans-serif" w:cs="Helvetica"/>
          <w:color w:val="111111"/>
          <w:sz w:val="23"/>
          <w:szCs w:val="23"/>
        </w:rPr>
        <w:t>user id.</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*Doctor_ID: </w:t>
      </w:r>
      <w:r>
        <w:rPr>
          <w:rFonts w:hint="default" w:ascii="Helvetica" w:hAnsi="Helvetica" w:eastAsia="Helvetica,sans-serif" w:cs="Helvetica"/>
          <w:color w:val="111111"/>
          <w:sz w:val="23"/>
          <w:szCs w:val="23"/>
        </w:rPr>
        <w:t>user id.</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*Upload_Record_ID: </w:t>
      </w:r>
      <w:r>
        <w:rPr>
          <w:rFonts w:hint="default" w:ascii="Helvetica" w:hAnsi="Helvetica" w:eastAsia="Helvetica,sans-serif" w:cs="Helvetica"/>
          <w:color w:val="111111"/>
          <w:sz w:val="23"/>
          <w:szCs w:val="23"/>
        </w:rPr>
        <w:t>ID of the X_ray image that the user uploaded.</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*Create_Time:</w:t>
      </w:r>
      <w:r>
        <w:rPr>
          <w:rFonts w:hint="default" w:ascii="Helvetica" w:hAnsi="Helvetica" w:eastAsia="Helvetica,sans-serif" w:cs="Helvetica"/>
          <w:color w:val="111111"/>
          <w:sz w:val="23"/>
          <w:szCs w:val="23"/>
        </w:rPr>
        <w:t xml:space="preserve"> Include date and time. The form of data is as same as birthdate, the time also should be digits.</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UnRead : </w:t>
      </w:r>
      <w:r>
        <w:rPr>
          <w:rFonts w:hint="default" w:ascii="Helvetica" w:hAnsi="Helvetica" w:eastAsia="Helvetica,sans-serif" w:cs="Helvetica"/>
          <w:color w:val="111111"/>
          <w:sz w:val="23"/>
          <w:szCs w:val="23"/>
        </w:rPr>
        <w:t>Yes or No.</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Android Only:</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News Record:</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*News_ID: </w:t>
      </w:r>
      <w:r>
        <w:rPr>
          <w:rFonts w:hint="default" w:ascii="Helvetica" w:hAnsi="Helvetica" w:eastAsia="Helvetica,sans-serif" w:cs="Helvetica"/>
          <w:color w:val="111111"/>
          <w:sz w:val="23"/>
          <w:szCs w:val="23"/>
        </w:rPr>
        <w:t>The id of the news, which should be digits.</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*News_Content: </w:t>
      </w:r>
      <w:r>
        <w:rPr>
          <w:rFonts w:hint="default" w:ascii="Helvetica" w:hAnsi="Helvetica" w:eastAsia="Helvetica,sans-serif" w:cs="Helvetica"/>
          <w:color w:val="111111"/>
          <w:sz w:val="23"/>
          <w:szCs w:val="23"/>
        </w:rPr>
        <w:t>The content of the news ,which shoud be text.</w:t>
      </w:r>
    </w:p>
    <w:p>
      <w:pPr>
        <w:snapToGrid w:val="0"/>
        <w:spacing w:before="0" w:after="0" w:line="252" w:lineRule="auto"/>
        <w:ind w:left="0" w:right="0" w:firstLine="48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*News_Time: </w:t>
      </w:r>
      <w:r>
        <w:rPr>
          <w:rFonts w:hint="default" w:ascii="Helvetica" w:hAnsi="Helvetica" w:eastAsia="Helvetica,sans-serif" w:cs="Helvetica"/>
          <w:color w:val="111111"/>
          <w:sz w:val="23"/>
          <w:szCs w:val="23"/>
        </w:rPr>
        <w:t>The update time of this news, and the form is as same as create time.</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Chatbot Only:</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*Keyword: </w:t>
      </w:r>
      <w:r>
        <w:rPr>
          <w:rFonts w:hint="default" w:ascii="Helvetica" w:hAnsi="Helvetica" w:eastAsia="Helvetica,sans-serif" w:cs="Helvetica"/>
          <w:color w:val="111111"/>
          <w:sz w:val="23"/>
          <w:szCs w:val="23"/>
        </w:rPr>
        <w:t>Text.</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u w:val="single"/>
        </w:rPr>
        <w:t xml:space="preserve">*Answer: </w:t>
      </w:r>
      <w:r>
        <w:rPr>
          <w:rFonts w:hint="default" w:ascii="Helvetica" w:hAnsi="Helvetica" w:eastAsia="Helvetica,sans-serif" w:cs="Helvetica"/>
          <w:color w:val="111111"/>
          <w:sz w:val="23"/>
          <w:szCs w:val="23"/>
        </w:rPr>
        <w:t>Text.</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Patient names will not be subject to restrictions of length or character type. The  name is not be required to match the filename to be saved or open from.</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Search will not be restricted as far as input is concerned.</w:t>
      </w:r>
    </w:p>
    <w:p>
      <w:pPr>
        <w:snapToGrid w:val="0"/>
        <w:spacing w:before="0" w:after="0" w:line="254" w:lineRule="auto"/>
        <w:ind w:left="0" w:right="0"/>
        <w:jc w:val="left"/>
        <w:rPr>
          <w:rFonts w:hint="default" w:ascii="Helvetica" w:hAnsi="Helvetica" w:eastAsia="微软雅黑" w:cs="Helvetica"/>
          <w:color w:val="333333"/>
          <w:sz w:val="22"/>
          <w:szCs w:val="22"/>
        </w:rPr>
      </w:pPr>
    </w:p>
    <w:p>
      <w:pPr>
        <w:pStyle w:val="5"/>
        <w:snapToGrid w:val="0"/>
        <w:rPr>
          <w:rFonts w:hint="default" w:ascii="Helvetica" w:hAnsi="Helvetica" w:eastAsia="微软雅黑" w:cs="Helvetica"/>
        </w:rPr>
      </w:pPr>
      <w:r>
        <w:rPr>
          <w:rFonts w:hint="eastAsia" w:ascii="Helvetica" w:hAnsi="Helvetica" w:eastAsia="宋体" w:cs="Helvetica"/>
          <w:b/>
          <w:bCs/>
          <w:color w:val="111111"/>
          <w:sz w:val="26"/>
          <w:szCs w:val="26"/>
          <w:lang w:val="en-US" w:eastAsia="zh-CN"/>
        </w:rPr>
        <w:t>4</w:t>
      </w:r>
      <w:r>
        <w:rPr>
          <w:rFonts w:hint="default" w:ascii="Helvetica" w:hAnsi="Helvetica" w:eastAsia="Helvetica" w:cs="Helvetica"/>
          <w:b/>
          <w:bCs/>
          <w:color w:val="111111"/>
          <w:sz w:val="26"/>
          <w:szCs w:val="26"/>
        </w:rPr>
        <w:t>.1.2 Outputs</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w:t>
      </w:r>
      <w:r>
        <w:rPr>
          <w:rFonts w:hint="default" w:ascii="Helvetica" w:hAnsi="Helvetica" w:eastAsia="Helvetica,sans-serif" w:cs="Helvetica"/>
          <w:color w:val="111111"/>
          <w:sz w:val="23"/>
          <w:szCs w:val="23"/>
        </w:rPr>
        <w:t>The outputs are sent to the server and finally sent to the users or algorithm through the server.</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Output includes name, gender, birth</w:t>
      </w:r>
      <w:r>
        <w:rPr>
          <w:rFonts w:hint="default" w:ascii="Helvetica" w:hAnsi="Helvetica" w:eastAsia="宋体" w:cs="Helvetica"/>
          <w:color w:val="111111"/>
          <w:sz w:val="23"/>
          <w:szCs w:val="23"/>
          <w:lang w:val="en-US" w:eastAsia="zh-CN"/>
        </w:rPr>
        <w:t>-</w:t>
      </w:r>
      <w:r>
        <w:rPr>
          <w:rFonts w:hint="default" w:ascii="Helvetica" w:hAnsi="Helvetica" w:eastAsia="Helvetica,sans-serif" w:cs="Helvetica"/>
          <w:color w:val="111111"/>
          <w:sz w:val="23"/>
          <w:szCs w:val="23"/>
        </w:rPr>
        <w:t>date, result, X-ray images ...,almost every input can be output, so we don't repeat them in the following illustration. Doctor/Admin can view the patients’ information and the patients only can view their own data. After the users input the X-ray images the system will output the result from algorithm or doctor, and the result will be saved in the database.</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Create/Update Information:</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 If the system receives incorrect/invalid input from the user at the create and update, the system will warn the user that their input is invalid and the information will not been insert to the database. The user will need to let the system know when the input has been changed by re-clicking the confirm button.</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Viewing User data:</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xml:space="preserve">      * Doctor/Admin can read the patients information in the database and the patient only can read their own information(now and past). If the data required does not exist ,the system will send  ‘can’t find’ to the user. The user can input </w:t>
      </w:r>
      <w:r>
        <w:rPr>
          <w:rFonts w:hint="default" w:ascii="Helvetica" w:hAnsi="Helvetica" w:eastAsia="宋体" w:cs="Helvetica"/>
          <w:color w:val="111111"/>
          <w:sz w:val="23"/>
          <w:szCs w:val="23"/>
          <w:lang w:val="en-US" w:eastAsia="zh-CN"/>
        </w:rPr>
        <w:t xml:space="preserve">again </w:t>
      </w:r>
      <w:r>
        <w:rPr>
          <w:rFonts w:hint="default" w:ascii="Helvetica" w:hAnsi="Helvetica" w:eastAsia="Helvetica,sans-serif" w:cs="Helvetica"/>
          <w:color w:val="111111"/>
          <w:sz w:val="23"/>
          <w:szCs w:val="23"/>
        </w:rPr>
        <w:t>or exit.</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Delete:</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 Only the Admin can perform the delete operation .The user will be warned if they want to delete the data. After the data be deleted ,system will return a ‘Delete Success’. If not, it will return a error.</w:t>
      </w:r>
    </w:p>
    <w:p>
      <w:pPr>
        <w:snapToGrid w:val="0"/>
        <w:spacing w:before="0" w:after="0" w:line="252" w:lineRule="auto"/>
        <w:ind w:left="0" w:right="0"/>
        <w:jc w:val="left"/>
        <w:rPr>
          <w:rFonts w:hint="default" w:ascii="Helvetica" w:hAnsi="Helvetica" w:eastAsia="微软雅黑" w:cs="Helvetica"/>
          <w:color w:val="333333"/>
          <w:sz w:val="22"/>
          <w:szCs w:val="22"/>
        </w:rPr>
      </w:pPr>
      <w:r>
        <w:rPr>
          <w:rFonts w:hint="default" w:ascii="Helvetica" w:hAnsi="Helvetica" w:eastAsia="Helvetica,sans-serif" w:cs="Helvetica"/>
          <w:color w:val="111111"/>
          <w:sz w:val="23"/>
          <w:szCs w:val="23"/>
        </w:rPr>
        <w:t>       *X-ray image: The X-ray image that be inputted. The output will be the url of the image.</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jc w:val="left"/>
        <w:rPr>
          <w:rFonts w:hint="default" w:ascii="Helvetica" w:hAnsi="Helvetica" w:eastAsia="微软雅黑" w:cs="Helvetica"/>
          <w:color w:val="333333"/>
          <w:sz w:val="22"/>
          <w:szCs w:val="22"/>
        </w:rPr>
      </w:pPr>
    </w:p>
    <w:p>
      <w:pPr>
        <w:pStyle w:val="4"/>
        <w:snapToGrid w:val="0"/>
        <w:rPr>
          <w:rFonts w:hint="default" w:ascii="Helvetica" w:hAnsi="Helvetica" w:eastAsia="微软雅黑" w:cs="Helvetica"/>
        </w:rPr>
      </w:pPr>
      <w:r>
        <w:rPr>
          <w:rFonts w:hint="eastAsia" w:ascii="Helvetica" w:hAnsi="Helvetica" w:eastAsia="宋体" w:cs="Helvetica"/>
          <w:b/>
          <w:bCs/>
          <w:color w:val="111111"/>
          <w:spacing w:val="-6"/>
          <w:sz w:val="30"/>
          <w:szCs w:val="30"/>
          <w:lang w:val="en-US" w:eastAsia="zh-CN"/>
        </w:rPr>
        <w:t>4</w:t>
      </w:r>
      <w:r>
        <w:rPr>
          <w:rFonts w:hint="default" w:ascii="Helvetica" w:hAnsi="Helvetica" w:eastAsia="Helvetica" w:cs="Helvetica"/>
          <w:b/>
          <w:bCs/>
          <w:color w:val="111111"/>
          <w:spacing w:val="-6"/>
          <w:sz w:val="30"/>
          <w:szCs w:val="30"/>
        </w:rPr>
        <w:t>.2 Detailed Output Behavior</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xml:space="preserve">      The output varies from user to user and operation to operation. The data gotten from the algorithm and doctor will be saved in different tables. The user get the result more reliable. If there is a result in the doctor’s form, the output will be the doctor’s diagnosis, or the system will return the algorithm’s result. </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The user create ,delete and update operation will bring a tip, create/delete/update success or fall. The read operation will show the information in the database, user can view the data from the past to the present so that they can know the whether illness get better or worse.</w:t>
      </w:r>
    </w:p>
    <w:p>
      <w:pPr>
        <w:snapToGrid w:val="0"/>
        <w:spacing w:before="0" w:after="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 xml:space="preserve">The output to the algorithm will be sent through the server, and the server will transform the data to the form that meets the algorithm's need. </w:t>
      </w:r>
    </w:p>
    <w:p>
      <w:pPr>
        <w:snapToGrid w:val="0"/>
        <w:spacing w:before="0" w:after="0" w:line="254" w:lineRule="auto"/>
        <w:ind w:left="0" w:right="0"/>
        <w:jc w:val="left"/>
        <w:rPr>
          <w:rFonts w:hint="default" w:ascii="Helvetica" w:hAnsi="Helvetica" w:eastAsia="Helvetica" w:cs="Helvetica"/>
          <w:color w:val="111111"/>
          <w:sz w:val="23"/>
          <w:szCs w:val="23"/>
        </w:rPr>
      </w:pPr>
    </w:p>
    <w:p>
      <w:pPr>
        <w:pStyle w:val="3"/>
        <w:snapToGrid w:val="0"/>
        <w:rPr>
          <w:rFonts w:hint="default" w:ascii="Helvetica" w:hAnsi="Helvetica" w:eastAsia="微软雅黑" w:cs="Helvetica"/>
        </w:rPr>
      </w:pPr>
      <w:r>
        <w:rPr>
          <w:rFonts w:hint="eastAsia" w:ascii="Helvetica" w:hAnsi="Helvetica" w:eastAsia="微软雅黑" w:cs="Helvetica"/>
          <w:b/>
          <w:bCs/>
          <w:color w:val="1A1A1A"/>
          <w:sz w:val="32"/>
          <w:szCs w:val="32"/>
          <w:lang w:val="en-US" w:eastAsia="zh-CN"/>
        </w:rPr>
        <w:t xml:space="preserve">5 </w:t>
      </w:r>
      <w:r>
        <w:rPr>
          <w:rFonts w:hint="default" w:ascii="Helvetica" w:hAnsi="Helvetica" w:eastAsia="微软雅黑" w:cs="Helvetica"/>
          <w:b/>
          <w:bCs/>
          <w:color w:val="1A1A1A"/>
          <w:sz w:val="32"/>
          <w:szCs w:val="32"/>
        </w:rPr>
        <w:t>Quality Requirements</w:t>
      </w:r>
    </w:p>
    <w:p>
      <w:pPr>
        <w:snapToGrid w:val="0"/>
        <w:spacing w:before="0" w:after="0" w:line="31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The application must be competitive with similar applications in regards to performance, s</w:t>
      </w:r>
      <w:r>
        <w:rPr>
          <w:rFonts w:hint="default" w:ascii="Helvetica" w:hAnsi="Helvetica" w:eastAsia="微软雅黑" w:cs="Helvetica"/>
          <w:color w:val="000000"/>
          <w:sz w:val="21"/>
          <w:szCs w:val="21"/>
        </w:rPr>
        <w:t>ecurity ,confidentiality, flexibility and so on.</w:t>
      </w:r>
    </w:p>
    <w:p>
      <w:pPr>
        <w:snapToGrid w:val="0"/>
        <w:spacing w:before="0" w:after="0" w:line="31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Performance: Responsiveness to user input</w:t>
      </w:r>
    </w:p>
    <w:p>
      <w:pPr>
        <w:snapToGrid w:val="0"/>
        <w:spacing w:before="0" w:after="0" w:line="31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 Standard actions that manipulate address books or their contents should not exceed 500ms execution time.</w:t>
      </w:r>
    </w:p>
    <w:p>
      <w:pPr>
        <w:snapToGrid w:val="0"/>
        <w:spacing w:before="0" w:after="0" w:line="31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 Searching on address books is a possible exception to the above standard, as search performance will depend on the size of the address book.</w:t>
      </w:r>
    </w:p>
    <w:p>
      <w:pPr>
        <w:snapToGrid w:val="0"/>
        <w:spacing w:before="0" w:after="0" w:line="312" w:lineRule="auto"/>
        <w:ind w:left="0" w:right="0"/>
        <w:jc w:val="left"/>
        <w:rPr>
          <w:rFonts w:hint="default" w:ascii="Helvetica" w:hAnsi="Helvetica" w:eastAsia="微软雅黑" w:cs="Helvetica"/>
          <w:color w:val="333333"/>
          <w:sz w:val="22"/>
          <w:szCs w:val="22"/>
        </w:rPr>
      </w:pPr>
    </w:p>
    <w:p>
      <w:pPr>
        <w:snapToGrid w:val="0"/>
        <w:spacing w:before="0" w:after="0" w:line="312"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z w:val="23"/>
          <w:szCs w:val="23"/>
        </w:rPr>
        <w:t>Security and C</w:t>
      </w:r>
      <w:r>
        <w:rPr>
          <w:rFonts w:hint="default" w:ascii="Helvetica" w:hAnsi="Helvetica" w:eastAsia="微软雅黑" w:cs="Helvetica"/>
          <w:color w:val="000000"/>
          <w:sz w:val="23"/>
          <w:szCs w:val="23"/>
        </w:rPr>
        <w:t>onfidentiality</w:t>
      </w:r>
      <w:r>
        <w:rPr>
          <w:rFonts w:hint="default" w:ascii="Helvetica" w:hAnsi="Helvetica" w:eastAsia="Helvetica" w:cs="Helvetica"/>
          <w:color w:val="000000"/>
          <w:sz w:val="23"/>
          <w:szCs w:val="23"/>
        </w:rPr>
        <w:t>:Protect the database and the accounts</w:t>
      </w:r>
    </w:p>
    <w:p>
      <w:pPr>
        <w:snapToGrid w:val="0"/>
        <w:spacing w:before="60" w:after="0" w:line="312"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111111"/>
          <w:sz w:val="23"/>
          <w:szCs w:val="23"/>
        </w:rPr>
        <w:t xml:space="preserve">     * </w:t>
      </w:r>
      <w:r>
        <w:rPr>
          <w:rFonts w:hint="default" w:ascii="Helvetica" w:hAnsi="Helvetica" w:eastAsia="Helvetica" w:cs="Helvetica"/>
          <w:color w:val="333333"/>
          <w:sz w:val="23"/>
          <w:szCs w:val="23"/>
        </w:rPr>
        <w:t>The key application server and database server are separated to prevent users from directly operating the database server and ensure the database security.</w:t>
      </w:r>
    </w:p>
    <w:p>
      <w:pPr>
        <w:snapToGrid w:val="0"/>
        <w:spacing w:before="60" w:after="0" w:line="312"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111111"/>
          <w:sz w:val="23"/>
          <w:szCs w:val="23"/>
        </w:rPr>
        <w:t xml:space="preserve">     * </w:t>
      </w:r>
      <w:r>
        <w:rPr>
          <w:rFonts w:hint="default" w:ascii="Helvetica" w:hAnsi="Helvetica" w:eastAsia="Helvetica" w:cs="Helvetica"/>
          <w:color w:val="333333"/>
          <w:sz w:val="23"/>
          <w:szCs w:val="23"/>
        </w:rPr>
        <w:t>In the software system, the data protection and business operation permission are completed by identifying the user's identity and authority. Compared with the user password, if it is the same, the system will assign the user's operation authority to the user, and then the user will operate the system according to the assigned authority. To prevent the reveal of the user password, in the process of transmission and the password record field in the database should not use plain</w:t>
      </w:r>
      <w:r>
        <w:rPr>
          <w:rFonts w:hint="default" w:ascii="Helvetica" w:hAnsi="Helvetica" w:eastAsia="宋体" w:cs="Helvetica"/>
          <w:color w:val="333333"/>
          <w:sz w:val="23"/>
          <w:szCs w:val="23"/>
        </w:rPr>
        <w:t> </w:t>
      </w:r>
      <w:r>
        <w:rPr>
          <w:rFonts w:hint="default" w:ascii="Helvetica" w:hAnsi="Helvetica" w:eastAsia="Helvetica" w:cs="Helvetica"/>
          <w:color w:val="333333"/>
          <w:sz w:val="23"/>
          <w:szCs w:val="23"/>
        </w:rPr>
        <w:t>text transmission and storage, should use effective mainstream technology for the plain</w:t>
      </w:r>
      <w:r>
        <w:rPr>
          <w:rFonts w:hint="default" w:ascii="Helvetica" w:hAnsi="Helvetica" w:eastAsia="宋体" w:cs="Helvetica"/>
          <w:color w:val="333333"/>
          <w:sz w:val="23"/>
          <w:szCs w:val="23"/>
        </w:rPr>
        <w:t> </w:t>
      </w:r>
      <w:r>
        <w:rPr>
          <w:rFonts w:hint="default" w:ascii="Helvetica" w:hAnsi="Helvetica" w:eastAsia="Helvetica" w:cs="Helvetica"/>
          <w:color w:val="333333"/>
          <w:sz w:val="23"/>
          <w:szCs w:val="23"/>
        </w:rPr>
        <w:t>text password before the password is transmitted, encrypt the transmission data with the encryption algorithm described in the encryption part, and transmit it to the system after encryption. The system compares the encrypted password data submitted by the user with the encrypted password saved by the user, and the subsequent operation will be carried out if they are consistent.</w:t>
      </w:r>
    </w:p>
    <w:p>
      <w:pPr>
        <w:snapToGrid w:val="0"/>
        <w:spacing w:before="60" w:after="0" w:line="312" w:lineRule="auto"/>
        <w:ind w:left="0" w:right="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     * In this application, Different businesses are handled by different people, and the data that can be accessed by different operators are different. In order to satisfy this requirement, when the user logs in, the system obtains the user's permission after the user's authentication, and displays the corresponding function menu according to the user's permission. When the user browses the data after reading, writing and deleting, the system judges the user's access rights to the data and determines whether the operation is allowed.</w:t>
      </w:r>
    </w:p>
    <w:p>
      <w:pPr>
        <w:snapToGrid w:val="0"/>
        <w:spacing w:before="100" w:after="0" w:line="312" w:lineRule="auto"/>
        <w:ind w:left="0" w:right="0"/>
        <w:jc w:val="left"/>
        <w:rPr>
          <w:rFonts w:hint="default" w:ascii="Helvetica" w:hAnsi="Helvetica" w:eastAsia="微软雅黑" w:cs="Helvetica"/>
          <w:color w:val="333333"/>
          <w:sz w:val="23"/>
          <w:szCs w:val="23"/>
        </w:rPr>
      </w:pPr>
      <w:r>
        <w:rPr>
          <w:rFonts w:hint="default" w:ascii="Helvetica" w:hAnsi="Helvetica" w:eastAsia="Helvetica" w:cs="Helvetica"/>
          <w:color w:val="000000"/>
          <w:sz w:val="23"/>
          <w:szCs w:val="23"/>
        </w:rPr>
        <w:t>Flexibility:</w:t>
      </w:r>
      <w:r>
        <w:rPr>
          <w:rFonts w:hint="default" w:ascii="Helvetica" w:hAnsi="Helvetica" w:eastAsia="Helvetica" w:cs="Helvetica"/>
          <w:color w:val="333333"/>
          <w:sz w:val="23"/>
          <w:szCs w:val="23"/>
        </w:rPr>
        <w:t> </w:t>
      </w:r>
      <w:r>
        <w:rPr>
          <w:rFonts w:hint="default" w:ascii="Helvetica" w:hAnsi="Helvetica" w:eastAsia="微软雅黑" w:cs="Helvetica"/>
          <w:color w:val="000000"/>
          <w:sz w:val="23"/>
          <w:szCs w:val="23"/>
        </w:rPr>
        <w:t>Function flexibility and Operation flexibility</w:t>
      </w:r>
    </w:p>
    <w:p>
      <w:pPr>
        <w:snapToGrid w:val="0"/>
        <w:spacing w:before="60" w:after="0" w:line="31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xml:space="preserve">     * </w:t>
      </w:r>
      <w:r>
        <w:rPr>
          <w:rFonts w:hint="default" w:ascii="Helvetica" w:hAnsi="Helvetica" w:eastAsia="Helvetica" w:cs="Helvetica"/>
          <w:color w:val="333333"/>
          <w:sz w:val="23"/>
          <w:szCs w:val="23"/>
        </w:rPr>
        <w:t>The database is designed for more requirements in the future. To meet these probable functions, the database need to adopt a extensible and modifiable method to develop. When some new requirements adding to the system, we don't have to rebuild the whole database, but just to add a few interfaces and instances to realize the functions.</w:t>
      </w:r>
    </w:p>
    <w:p>
      <w:pPr>
        <w:snapToGrid w:val="0"/>
        <w:spacing w:before="60" w:after="0" w:line="312"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w:t>
      </w:r>
      <w:r>
        <w:rPr>
          <w:rFonts w:hint="default" w:ascii="Helvetica" w:hAnsi="Helvetica" w:eastAsia="Helvetica" w:cs="Helvetica"/>
          <w:color w:val="333333"/>
          <w:sz w:val="23"/>
          <w:szCs w:val="23"/>
        </w:rPr>
        <w:t> The database system should be compatible with different kinds of operation modes, ranging from common user to large-scale interface call. Different operation modes should be run properly in this database system, and the system is enable to extend more available operation modes in the future.</w:t>
      </w:r>
    </w:p>
    <w:p>
      <w:pPr>
        <w:snapToGrid w:val="0"/>
        <w:spacing w:before="0" w:after="0" w:line="312" w:lineRule="auto"/>
        <w:ind w:left="0" w:right="0"/>
        <w:jc w:val="left"/>
        <w:rPr>
          <w:rFonts w:hint="default" w:ascii="Helvetica" w:hAnsi="Helvetica" w:eastAsia="微软雅黑" w:cs="Helvetica"/>
          <w:color w:val="333333"/>
          <w:sz w:val="22"/>
          <w:szCs w:val="22"/>
        </w:rPr>
      </w:pPr>
    </w:p>
    <w:p>
      <w:pPr>
        <w:pStyle w:val="3"/>
        <w:snapToGrid w:val="0"/>
        <w:rPr>
          <w:rFonts w:hint="default" w:ascii="Helvetica" w:hAnsi="Helvetica" w:eastAsia="微软雅黑" w:cs="Helvetica"/>
          <w:sz w:val="32"/>
          <w:szCs w:val="32"/>
        </w:rPr>
      </w:pPr>
      <w:r>
        <w:rPr>
          <w:rFonts w:hint="eastAsia" w:ascii="Helvetica" w:hAnsi="Helvetica" w:eastAsia="宋体" w:cs="Helvetica"/>
          <w:b/>
          <w:bCs/>
          <w:color w:val="111111"/>
          <w:spacing w:val="-8"/>
          <w:sz w:val="32"/>
          <w:szCs w:val="32"/>
          <w:lang w:val="en-US" w:eastAsia="zh-CN"/>
        </w:rPr>
        <w:t>6</w:t>
      </w:r>
      <w:r>
        <w:rPr>
          <w:rFonts w:hint="default" w:ascii="Helvetica" w:hAnsi="Helvetica" w:eastAsia="Helvetica" w:cs="Helvetica"/>
          <w:b/>
          <w:bCs/>
          <w:color w:val="111111"/>
          <w:spacing w:val="-8"/>
          <w:sz w:val="32"/>
          <w:szCs w:val="32"/>
        </w:rPr>
        <w:t>. Expected Subsets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u w:val="single"/>
        </w:rPr>
        <w:t>L0:</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-Basic GUI with the ability to send data to and recall data from the back-end storage</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-Ability to add address to address book</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-Ability to view an entry in an address book</w:t>
      </w:r>
    </w:p>
    <w:p>
      <w:pPr>
        <w:snapToGrid w:val="0"/>
        <w:spacing w:before="0" w:after="0" w:line="254" w:lineRule="auto"/>
        <w:ind w:left="0" w:right="0"/>
        <w:jc w:val="left"/>
        <w:rPr>
          <w:rFonts w:hint="default" w:ascii="Helvetica" w:hAnsi="Helvetica" w:eastAsia="微软雅黑" w:cs="Helvetica"/>
          <w:color w:val="333333"/>
          <w:sz w:val="22"/>
          <w:szCs w:val="22"/>
        </w:rPr>
      </w:pP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u w:val="single"/>
        </w:rPr>
        <w:t>L1:</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-Address book capable of: storing complete entries, sorting, editing entries, and saving</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-Complete GUI for access to address book</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-Ability to import and export address books</w:t>
      </w:r>
    </w:p>
    <w:p>
      <w:pPr>
        <w:snapToGrid w:val="0"/>
        <w:spacing w:before="0" w:after="0" w:line="254" w:lineRule="auto"/>
        <w:ind w:left="0" w:right="0"/>
        <w:jc w:val="left"/>
        <w:rPr>
          <w:rFonts w:hint="default" w:ascii="Helvetica" w:hAnsi="Helvetica" w:eastAsia="Helvetica" w:cs="Helvetica"/>
          <w:color w:val="111111"/>
          <w:sz w:val="23"/>
          <w:szCs w:val="23"/>
        </w:rPr>
      </w:pPr>
      <w:r>
        <w:rPr>
          <w:rFonts w:hint="default" w:ascii="Helvetica" w:hAnsi="Helvetica" w:eastAsia="Helvetica" w:cs="Helvetica"/>
          <w:color w:val="111111"/>
          <w:sz w:val="23"/>
          <w:szCs w:val="23"/>
        </w:rPr>
        <w:t>-Open recent</w:t>
      </w:r>
    </w:p>
    <w:p>
      <w:pPr>
        <w:snapToGrid w:val="0"/>
        <w:spacing w:before="0" w:after="0" w:line="254" w:lineRule="auto"/>
        <w:ind w:left="0" w:right="0"/>
        <w:jc w:val="left"/>
        <w:rPr>
          <w:rFonts w:hint="default" w:ascii="Helvetica" w:hAnsi="Helvetica" w:eastAsia="Helvetica" w:cs="Helvetica"/>
          <w:color w:val="111111"/>
          <w:sz w:val="23"/>
          <w:szCs w:val="23"/>
        </w:rPr>
      </w:pPr>
    </w:p>
    <w:p>
      <w:pPr>
        <w:pStyle w:val="3"/>
        <w:snapToGrid w:val="0"/>
        <w:rPr>
          <w:rFonts w:hint="default" w:ascii="Helvetica" w:hAnsi="Helvetica" w:eastAsia="微软雅黑" w:cs="Helvetica"/>
          <w:sz w:val="32"/>
          <w:szCs w:val="32"/>
        </w:rPr>
      </w:pPr>
      <w:r>
        <w:rPr>
          <w:rFonts w:hint="eastAsia" w:ascii="Helvetica" w:hAnsi="Helvetica" w:eastAsia="宋体" w:cs="Helvetica"/>
          <w:b/>
          <w:bCs/>
          <w:color w:val="111111"/>
          <w:spacing w:val="-8"/>
          <w:sz w:val="32"/>
          <w:szCs w:val="32"/>
          <w:lang w:val="en-US" w:eastAsia="zh-CN"/>
        </w:rPr>
        <w:t>7</w:t>
      </w:r>
      <w:r>
        <w:rPr>
          <w:rFonts w:hint="default" w:ascii="Helvetica" w:hAnsi="Helvetica" w:eastAsia="Helvetica" w:cs="Helvetica"/>
          <w:b/>
          <w:bCs/>
          <w:color w:val="111111"/>
          <w:spacing w:val="-8"/>
          <w:sz w:val="32"/>
          <w:szCs w:val="32"/>
        </w:rPr>
        <w:t>. Fundamental Assumptions</w:t>
      </w:r>
    </w:p>
    <w:p>
      <w:pPr>
        <w:snapToGrid w:val="0"/>
        <w:spacing w:before="60" w:after="16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In order to make the application run properly, there are some advanced issues to take into consideration.</w:t>
      </w:r>
    </w:p>
    <w:p>
      <w:pPr>
        <w:snapToGrid w:val="0"/>
        <w:spacing w:before="60" w:after="16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Environment support: the database system should run properly in prevalent operation systems and software environments, such as Linux, Windows 7++, IOS, Android.</w:t>
      </w:r>
    </w:p>
    <w:p>
      <w:pPr>
        <w:snapToGrid w:val="0"/>
        <w:spacing w:before="60" w:after="16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000000"/>
          <w:sz w:val="23"/>
          <w:szCs w:val="23"/>
        </w:rPr>
        <w:t>Interface Principle: the database system should provide some interfaces for convenient large amounts of data analysis. The interface principles should be designed appropriately.</w:t>
      </w:r>
    </w:p>
    <w:p>
      <w:pPr>
        <w:snapToGrid w:val="0"/>
        <w:spacing w:before="60" w:after="160" w:line="254" w:lineRule="auto"/>
        <w:ind w:left="0" w:right="0"/>
        <w:jc w:val="left"/>
        <w:rPr>
          <w:rFonts w:hint="default" w:ascii="Helvetica" w:hAnsi="Helvetica" w:eastAsia="微软雅黑" w:cs="Helvetica"/>
          <w:color w:val="333333"/>
          <w:sz w:val="22"/>
          <w:szCs w:val="22"/>
        </w:rPr>
      </w:pPr>
    </w:p>
    <w:p>
      <w:pPr>
        <w:pStyle w:val="3"/>
        <w:snapToGrid w:val="0"/>
        <w:rPr>
          <w:rFonts w:hint="default" w:ascii="Helvetica" w:hAnsi="Helvetica" w:eastAsia="微软雅黑" w:cs="Helvetica"/>
          <w:sz w:val="32"/>
          <w:szCs w:val="32"/>
        </w:rPr>
      </w:pPr>
      <w:r>
        <w:rPr>
          <w:rFonts w:hint="eastAsia" w:ascii="Helvetica" w:hAnsi="Helvetica" w:eastAsia="宋体" w:cs="Helvetica"/>
          <w:b/>
          <w:bCs/>
          <w:color w:val="111111"/>
          <w:spacing w:val="-8"/>
          <w:sz w:val="32"/>
          <w:szCs w:val="32"/>
          <w:lang w:val="en-US" w:eastAsia="zh-CN"/>
        </w:rPr>
        <w:t>8</w:t>
      </w:r>
      <w:r>
        <w:rPr>
          <w:rFonts w:hint="default" w:ascii="Helvetica" w:hAnsi="Helvetica" w:eastAsia="Helvetica" w:cs="Helvetica"/>
          <w:b/>
          <w:bCs/>
          <w:color w:val="111111"/>
          <w:spacing w:val="-8"/>
          <w:sz w:val="32"/>
          <w:szCs w:val="32"/>
        </w:rPr>
        <w:t>. Expected Changes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u w:val="single"/>
        </w:rPr>
        <w:t>Features to Add:</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Import and Exporting Sets of Addresses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User Defined Fields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Links to Social Media</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Deletion of Many Contacts at Once</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Importing a Photo for Each Contact</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View Contacts By Photo</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Search Contacts By Photo</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Voice-To-Text Searching</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Ability to "Turn Off" Yellow Highlighting for Invalid Fields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u w:val="single"/>
        </w:rPr>
        <w:t>Future Platforms:</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Write Front End For Android</w:t>
      </w:r>
    </w:p>
    <w:p>
      <w:pPr>
        <w:snapToGrid w:val="0"/>
        <w:spacing w:before="0" w:after="0" w:line="254" w:lineRule="auto"/>
        <w:ind w:left="0" w:right="0"/>
        <w:jc w:val="left"/>
        <w:rPr>
          <w:rFonts w:hint="default" w:ascii="Helvetica" w:hAnsi="Helvetica" w:eastAsia="微软雅黑" w:cs="Helvetica"/>
          <w:color w:val="333333"/>
          <w:sz w:val="22"/>
          <w:szCs w:val="22"/>
        </w:rPr>
      </w:pPr>
      <w:r>
        <w:rPr>
          <w:rFonts w:hint="default" w:ascii="Helvetica" w:hAnsi="Helvetica" w:eastAsia="Helvetica" w:cs="Helvetica"/>
          <w:color w:val="111111"/>
          <w:sz w:val="23"/>
          <w:szCs w:val="23"/>
        </w:rPr>
        <w:t>      Port Application to iOS</w:t>
      </w:r>
    </w:p>
    <w:p>
      <w:pPr>
        <w:pStyle w:val="3"/>
        <w:snapToGrid w:val="0"/>
        <w:rPr>
          <w:rFonts w:hint="default" w:ascii="Helvetica" w:hAnsi="Helvetica" w:eastAsia="微软雅黑" w:cs="Helvetica"/>
        </w:rPr>
      </w:pPr>
    </w:p>
    <w:p>
      <w:pPr>
        <w:pStyle w:val="3"/>
        <w:snapToGrid w:val="0"/>
        <w:rPr>
          <w:rFonts w:hint="default" w:ascii="Helvetica" w:hAnsi="Helvetica" w:eastAsia="微软雅黑" w:cs="Helvetica"/>
          <w:sz w:val="32"/>
          <w:szCs w:val="32"/>
        </w:rPr>
      </w:pPr>
      <w:r>
        <w:rPr>
          <w:rFonts w:hint="eastAsia" w:ascii="Helvetica" w:hAnsi="Helvetica" w:eastAsia="宋体" w:cs="Helvetica"/>
          <w:b/>
          <w:bCs/>
          <w:color w:val="111111"/>
          <w:spacing w:val="-8"/>
          <w:sz w:val="32"/>
          <w:szCs w:val="32"/>
          <w:lang w:val="en-US" w:eastAsia="zh-CN"/>
        </w:rPr>
        <w:t>9</w:t>
      </w:r>
      <w:r>
        <w:rPr>
          <w:rFonts w:hint="default" w:ascii="Helvetica" w:hAnsi="Helvetica" w:eastAsia="Helvetica" w:cs="Helvetica"/>
          <w:b/>
          <w:bCs/>
          <w:color w:val="111111"/>
          <w:spacing w:val="-8"/>
          <w:sz w:val="32"/>
          <w:szCs w:val="32"/>
        </w:rPr>
        <w:t>.  Appendices</w:t>
      </w:r>
    </w:p>
    <w:p>
      <w:pPr>
        <w:pStyle w:val="4"/>
        <w:snapToGrid w:val="0"/>
        <w:rPr>
          <w:rFonts w:hint="default" w:ascii="Helvetica" w:hAnsi="Helvetica" w:eastAsia="微软雅黑" w:cs="Helvetica"/>
          <w:color w:val="333333"/>
          <w:sz w:val="22"/>
          <w:szCs w:val="22"/>
        </w:rPr>
      </w:pPr>
      <w:r>
        <w:rPr>
          <w:rFonts w:hint="eastAsia" w:ascii="Helvetica" w:hAnsi="Helvetica" w:eastAsia="宋体" w:cs="Helvetica"/>
          <w:b/>
          <w:bCs/>
          <w:color w:val="111111"/>
          <w:spacing w:val="-6"/>
          <w:sz w:val="30"/>
          <w:szCs w:val="30"/>
          <w:lang w:val="en-US" w:eastAsia="zh-CN"/>
        </w:rPr>
        <w:t>9</w:t>
      </w:r>
      <w:r>
        <w:rPr>
          <w:rFonts w:hint="default" w:ascii="Helvetica" w:hAnsi="Helvetica" w:eastAsia="Helvetica" w:cs="Helvetica"/>
          <w:b/>
          <w:bCs/>
          <w:color w:val="111111"/>
          <w:spacing w:val="-6"/>
          <w:sz w:val="30"/>
          <w:szCs w:val="30"/>
        </w:rPr>
        <w:t>.1 </w:t>
      </w:r>
      <w:r>
        <w:rPr>
          <w:rFonts w:hint="default" w:ascii="Helvetica" w:hAnsi="Helvetica" w:eastAsia="Helvetica" w:cs="Helvetica"/>
          <w:b/>
          <w:bCs/>
          <w:color w:val="111111"/>
          <w:sz w:val="26"/>
          <w:szCs w:val="26"/>
        </w:rPr>
        <w:t>Acronyms and abbreviations</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010"/>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宋体" w:cs="Helvetica"/>
                <w:b/>
                <w:bCs/>
                <w:color w:val="000000"/>
                <w:spacing w:val="0"/>
                <w:sz w:val="23"/>
                <w:szCs w:val="23"/>
              </w:rPr>
              <w:t>Acronym or</w:t>
            </w:r>
          </w:p>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宋体" w:cs="Helvetica"/>
                <w:b/>
                <w:bCs/>
                <w:color w:val="000000"/>
                <w:spacing w:val="0"/>
                <w:sz w:val="23"/>
                <w:szCs w:val="23"/>
              </w:rPr>
              <w:t>Abbreviation</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微软雅黑" w:cs="Helvetica"/>
                <w:color w:val="333333"/>
                <w:sz w:val="23"/>
                <w:szCs w:val="23"/>
              </w:rPr>
            </w:pPr>
            <w:r>
              <w:rPr>
                <w:rFonts w:hint="default" w:ascii="Helvetica" w:hAnsi="Helvetica" w:eastAsia="宋体" w:cs="Helvetica"/>
                <w:b/>
                <w:bCs/>
                <w:color w:val="000000"/>
                <w:spacing w:val="0"/>
                <w:sz w:val="23"/>
                <w:szCs w:val="23"/>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95" w:hRule="atLeast"/>
        </w:trPr>
        <w:tc>
          <w:tcPr>
            <w:tcW w:w="20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3"/>
                <w:szCs w:val="23"/>
              </w:rPr>
            </w:pPr>
            <w:r>
              <w:rPr>
                <w:rFonts w:hint="default" w:ascii="Helvetica" w:hAnsi="Helvetica" w:eastAsia="宋体" w:cs="Helvetica"/>
                <w:color w:val="000000"/>
                <w:spacing w:val="0"/>
                <w:sz w:val="23"/>
                <w:szCs w:val="23"/>
              </w:rPr>
              <w:t>DBMS</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3"/>
                <w:szCs w:val="23"/>
              </w:rPr>
            </w:pPr>
            <w:r>
              <w:rPr>
                <w:rFonts w:hint="default" w:ascii="Helvetica" w:hAnsi="Helvetica" w:eastAsia="宋体" w:cs="Helvetica"/>
                <w:color w:val="000000"/>
                <w:spacing w:val="0"/>
                <w:sz w:val="23"/>
                <w:szCs w:val="23"/>
              </w:rPr>
              <w:t>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010" w:type="dxa"/>
            <w:tcBorders>
              <w:top w:val="single" w:color="000000" w:sz="8" w:space="0"/>
              <w:left w:val="single" w:color="000000" w:sz="8" w:space="0"/>
              <w:bottom w:val="nil"/>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3"/>
                <w:szCs w:val="23"/>
              </w:rPr>
            </w:pPr>
            <w:r>
              <w:rPr>
                <w:rFonts w:hint="default" w:ascii="Helvetica" w:hAnsi="Helvetica" w:eastAsia="宋体" w:cs="Helvetica"/>
                <w:color w:val="000000"/>
                <w:spacing w:val="0"/>
                <w:sz w:val="23"/>
                <w:szCs w:val="23"/>
              </w:rPr>
              <w:t>DAO</w:t>
            </w:r>
          </w:p>
        </w:tc>
        <w:tc>
          <w:tcPr>
            <w:tcW w:w="7080" w:type="dxa"/>
            <w:tcBorders>
              <w:top w:val="single" w:color="000000" w:sz="8" w:space="0"/>
              <w:left w:val="single" w:color="000000" w:sz="8" w:space="0"/>
              <w:bottom w:val="nil"/>
              <w:right w:val="single" w:color="000000" w:sz="8" w:space="0"/>
            </w:tcBorders>
            <w:shd w:val="clear" w:color="auto" w:fill="auto"/>
            <w:vAlign w:val="center"/>
          </w:tcPr>
          <w:p>
            <w:pPr>
              <w:snapToGrid w:val="0"/>
              <w:spacing w:before="0" w:after="0" w:line="254" w:lineRule="auto"/>
              <w:ind w:left="0" w:right="0"/>
              <w:jc w:val="left"/>
              <w:rPr>
                <w:rFonts w:hint="default" w:ascii="Helvetica" w:hAnsi="Helvetica" w:eastAsia="宋体" w:cs="Helvetica"/>
                <w:color w:val="000000"/>
                <w:spacing w:val="0"/>
                <w:sz w:val="23"/>
                <w:szCs w:val="23"/>
              </w:rPr>
            </w:pPr>
            <w:r>
              <w:rPr>
                <w:rFonts w:hint="default" w:ascii="Helvetica" w:hAnsi="Helvetica" w:eastAsia="宋体" w:cs="Helvetica"/>
                <w:color w:val="000000"/>
                <w:spacing w:val="0"/>
                <w:sz w:val="23"/>
                <w:szCs w:val="23"/>
              </w:rPr>
              <w:t>Data Access Object</w:t>
            </w:r>
          </w:p>
        </w:tc>
      </w:tr>
    </w:tbl>
    <w:p>
      <w:pPr>
        <w:pStyle w:val="4"/>
        <w:snapToGrid w:val="0"/>
        <w:rPr>
          <w:rFonts w:hint="eastAsia" w:ascii="Helvetica" w:hAnsi="Helvetica" w:eastAsia="宋体" w:cs="Helvetica"/>
          <w:b/>
          <w:bCs/>
          <w:color w:val="111111"/>
          <w:spacing w:val="-6"/>
          <w:sz w:val="30"/>
          <w:szCs w:val="30"/>
          <w:lang w:val="en-US" w:eastAsia="zh-CN"/>
        </w:rPr>
      </w:pPr>
    </w:p>
    <w:p>
      <w:pPr>
        <w:pStyle w:val="4"/>
        <w:snapToGrid w:val="0"/>
        <w:rPr>
          <w:rFonts w:hint="default" w:ascii="Helvetica" w:hAnsi="Helvetica" w:eastAsia="微软雅黑" w:cs="Helvetica"/>
          <w:color w:val="333333"/>
          <w:sz w:val="23"/>
          <w:szCs w:val="23"/>
        </w:rPr>
      </w:pPr>
      <w:r>
        <w:rPr>
          <w:rFonts w:hint="eastAsia" w:ascii="Helvetica" w:hAnsi="Helvetica" w:eastAsia="宋体" w:cs="Helvetica"/>
          <w:b/>
          <w:bCs/>
          <w:color w:val="111111"/>
          <w:spacing w:val="-6"/>
          <w:sz w:val="30"/>
          <w:szCs w:val="30"/>
          <w:lang w:val="en-US" w:eastAsia="zh-CN"/>
        </w:rPr>
        <w:t>9</w:t>
      </w:r>
      <w:r>
        <w:rPr>
          <w:rFonts w:hint="default" w:ascii="Helvetica" w:hAnsi="Helvetica" w:eastAsia="Helvetica" w:cs="Helvetica"/>
          <w:b/>
          <w:bCs/>
          <w:color w:val="111111"/>
          <w:spacing w:val="-6"/>
          <w:sz w:val="30"/>
          <w:szCs w:val="30"/>
        </w:rPr>
        <w:t>.2    References</w:t>
      </w:r>
    </w:p>
    <w:p>
      <w:pPr>
        <w:snapToGrid w:val="0"/>
        <w:spacing w:before="60" w:after="60" w:line="312" w:lineRule="auto"/>
        <w:ind w:left="0" w:right="0" w:firstLineChars="20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*《Beginning Database Design》</w:t>
      </w:r>
    </w:p>
    <w:p>
      <w:pPr>
        <w:snapToGrid w:val="0"/>
        <w:spacing w:before="60" w:after="60" w:line="312" w:lineRule="auto"/>
        <w:ind w:left="0" w:right="0" w:firstLineChars="20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《Database design requirements analysis》</w:t>
      </w:r>
    </w:p>
    <w:p>
      <w:pPr>
        <w:snapToGrid w:val="0"/>
        <w:spacing w:before="60" w:after="60" w:line="312" w:lineRule="auto"/>
        <w:ind w:left="0" w:right="0" w:firstLineChars="20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《RA_HealthySpine》</w:t>
      </w:r>
    </w:p>
    <w:p>
      <w:pPr>
        <w:snapToGrid w:val="0"/>
        <w:spacing w:before="60" w:after="60" w:line="312" w:lineRule="auto"/>
        <w:ind w:left="0" w:right="0" w:firstLineChars="200"/>
        <w:jc w:val="left"/>
        <w:rPr>
          <w:rFonts w:hint="default" w:ascii="Helvetica" w:hAnsi="Helvetica" w:eastAsia="微软雅黑" w:cs="Helvetica"/>
          <w:color w:val="333333"/>
          <w:sz w:val="23"/>
          <w:szCs w:val="23"/>
        </w:rPr>
      </w:pPr>
      <w:r>
        <w:rPr>
          <w:rFonts w:hint="default" w:ascii="Helvetica" w:hAnsi="Helvetica" w:eastAsia="微软雅黑" w:cs="Helvetica"/>
          <w:color w:val="333333"/>
          <w:sz w:val="23"/>
          <w:szCs w:val="23"/>
        </w:rPr>
        <w:t>《RA_EPRO》</w:t>
      </w:r>
    </w:p>
    <w:p>
      <w:pPr>
        <w:snapToGrid w:val="0"/>
        <w:spacing w:before="60" w:after="160" w:line="254" w:lineRule="auto"/>
        <w:ind w:left="0" w:right="0"/>
        <w:jc w:val="left"/>
        <w:rPr>
          <w:rFonts w:hint="default" w:ascii="Helvetica" w:hAnsi="Helvetica" w:eastAsia="微软雅黑" w:cs="Helvetica"/>
          <w:color w:val="333333"/>
          <w:sz w:val="22"/>
          <w:szCs w:val="22"/>
        </w:rPr>
      </w:pPr>
    </w:p>
    <w:p>
      <w:pPr>
        <w:snapToGrid w:val="0"/>
        <w:spacing w:before="0" w:after="0" w:line="240" w:lineRule="auto"/>
        <w:ind w:left="0" w:right="0"/>
        <w:jc w:val="left"/>
        <w:rPr>
          <w:rFonts w:hint="default" w:ascii="Helvetica" w:hAnsi="Helvetica" w:eastAsia="微软雅黑" w:cs="Helvetica"/>
          <w:color w:val="333333"/>
          <w:sz w:val="22"/>
          <w:szCs w:val="22"/>
        </w:rPr>
      </w:pPr>
    </w:p>
    <w:p>
      <w:pPr>
        <w:snapToGrid w:val="0"/>
        <w:spacing w:before="0" w:after="0" w:line="240" w:lineRule="auto"/>
        <w:ind w:left="0" w:right="0"/>
        <w:jc w:val="both"/>
        <w:rPr>
          <w:rFonts w:hint="default" w:ascii="Helvetica" w:hAnsi="Helvetica" w:eastAsia="微软雅黑" w:cs="Helvetica"/>
          <w:color w:val="333333"/>
          <w:sz w:val="22"/>
          <w:szCs w:val="22"/>
        </w:rPr>
      </w:pPr>
    </w:p>
    <w:p>
      <w:pPr>
        <w:pStyle w:val="8"/>
        <w:snapToGrid w:val="0"/>
        <w:jc w:val="left"/>
        <w:rPr>
          <w:rFonts w:hint="default" w:ascii="Helvetica" w:hAnsi="Helvetica" w:eastAsia="微软雅黑" w:cs="Helvetica"/>
        </w:rPr>
      </w:pP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 w:name="'0027Times New Roman0027'">
    <w:altName w:val="Segoe Print"/>
    <w:panose1 w:val="00000000000000000000"/>
    <w:charset w:val="00"/>
    <w:family w:val="auto"/>
    <w:pitch w:val="default"/>
    <w:sig w:usb0="00000000" w:usb1="00000000" w:usb2="00000000" w:usb3="00000000" w:csb0="00000000" w:csb1="00000000"/>
  </w:font>
  <w:font w:name="Helvetica,-apple-system,Helveti">
    <w:altName w:val="Segoe Print"/>
    <w:panose1 w:val="00000000000000000000"/>
    <w:charset w:val="00"/>
    <w:family w:val="auto"/>
    <w:pitch w:val="default"/>
    <w:sig w:usb0="00000000" w:usb1="00000000" w:usb2="00000000" w:usb3="00000000" w:csb0="00000000" w:csb1="00000000"/>
  </w:font>
  <w:font w:name="Helvetica,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CF092B84"/>
    <w:multiLevelType w:val="multilevel"/>
    <w:tmpl w:val="CF092B84"/>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0053208E"/>
    <w:multiLevelType w:val="multilevel"/>
    <w:tmpl w:val="0053208E"/>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Letter"/>
      <w:lvlText w:val="%8)"/>
      <w:lvlJc w:val="left"/>
      <w:pPr>
        <w:ind w:left="3360" w:hanging="420"/>
      </w:pPr>
      <w:rPr>
        <w:bCs/>
      </w:rPr>
    </w:lvl>
  </w:abstractNum>
  <w:abstractNum w:abstractNumId="3">
    <w:nsid w:val="59ADCABA"/>
    <w:multiLevelType w:val="multilevel"/>
    <w:tmpl w:val="59ADCABA"/>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62354A5"/>
    <w:rsid w:val="082B4B8E"/>
    <w:rsid w:val="083D07F0"/>
    <w:rsid w:val="0A1A7A70"/>
    <w:rsid w:val="0A6D76AA"/>
    <w:rsid w:val="0D7632F1"/>
    <w:rsid w:val="0D934ACC"/>
    <w:rsid w:val="105E3B74"/>
    <w:rsid w:val="10D96512"/>
    <w:rsid w:val="114F15BA"/>
    <w:rsid w:val="190B4CC4"/>
    <w:rsid w:val="1B004383"/>
    <w:rsid w:val="1B487F89"/>
    <w:rsid w:val="1BD57683"/>
    <w:rsid w:val="1C2C4424"/>
    <w:rsid w:val="1CD54CE6"/>
    <w:rsid w:val="1DEC38DC"/>
    <w:rsid w:val="1E4D04C0"/>
    <w:rsid w:val="1E8E7F50"/>
    <w:rsid w:val="1EC17C04"/>
    <w:rsid w:val="1F765A88"/>
    <w:rsid w:val="210841B6"/>
    <w:rsid w:val="226E740F"/>
    <w:rsid w:val="22BE27B4"/>
    <w:rsid w:val="22F310FE"/>
    <w:rsid w:val="24C15FD1"/>
    <w:rsid w:val="25A96AEF"/>
    <w:rsid w:val="2B8C7A33"/>
    <w:rsid w:val="2F6801D9"/>
    <w:rsid w:val="30456175"/>
    <w:rsid w:val="31F06903"/>
    <w:rsid w:val="35025A67"/>
    <w:rsid w:val="35454FAA"/>
    <w:rsid w:val="36772279"/>
    <w:rsid w:val="3A7F2B07"/>
    <w:rsid w:val="3B7A55D7"/>
    <w:rsid w:val="42725107"/>
    <w:rsid w:val="434067C1"/>
    <w:rsid w:val="43A606DC"/>
    <w:rsid w:val="4EB843BE"/>
    <w:rsid w:val="50D435EF"/>
    <w:rsid w:val="51C22524"/>
    <w:rsid w:val="568D20C3"/>
    <w:rsid w:val="56AC4D9F"/>
    <w:rsid w:val="58722C29"/>
    <w:rsid w:val="5A4C1405"/>
    <w:rsid w:val="5DA421BA"/>
    <w:rsid w:val="5FBC6F93"/>
    <w:rsid w:val="61FA05CB"/>
    <w:rsid w:val="62A12B06"/>
    <w:rsid w:val="64A80931"/>
    <w:rsid w:val="666566FD"/>
    <w:rsid w:val="6D0D1CEB"/>
    <w:rsid w:val="6EAF13B0"/>
    <w:rsid w:val="71061E72"/>
    <w:rsid w:val="7651425C"/>
    <w:rsid w:val="772A0B4D"/>
    <w:rsid w:val="7A3B2499"/>
    <w:rsid w:val="7C425EE1"/>
    <w:rsid w:val="7CAF5D02"/>
    <w:rsid w:val="7DB63654"/>
    <w:rsid w:val="7E4A514D"/>
    <w:rsid w:val="7E4E0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0" w:after="0" w:line="408" w:lineRule="auto"/>
      <w:jc w:val="left"/>
      <w:outlineLvl w:val="0"/>
    </w:pPr>
    <w:rPr>
      <w:b/>
      <w:bCs/>
      <w:color w:val="1A1A1A"/>
      <w:kern w:val="44"/>
      <w:sz w:val="36"/>
      <w:szCs w:val="36"/>
    </w:rPr>
  </w:style>
  <w:style w:type="paragraph" w:styleId="3">
    <w:name w:val="heading 2"/>
    <w:basedOn w:val="1"/>
    <w:next w:val="1"/>
    <w:unhideWhenUsed/>
    <w:qFormat/>
    <w:uiPriority w:val="9"/>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4">
    <w:name w:val="heading 3"/>
    <w:basedOn w:val="1"/>
    <w:next w:val="1"/>
    <w:unhideWhenUsed/>
    <w:qFormat/>
    <w:uiPriority w:val="9"/>
    <w:pPr>
      <w:keepNext/>
      <w:keepLines/>
      <w:spacing w:before="0" w:after="0" w:line="408" w:lineRule="auto"/>
      <w:jc w:val="left"/>
      <w:outlineLvl w:val="2"/>
    </w:pPr>
    <w:rPr>
      <w:b/>
      <w:bCs/>
      <w:color w:val="1A1A1A"/>
      <w:sz w:val="28"/>
      <w:szCs w:val="32"/>
    </w:rPr>
  </w:style>
  <w:style w:type="paragraph" w:styleId="5">
    <w:name w:val="heading 4"/>
    <w:basedOn w:val="1"/>
    <w:next w:val="1"/>
    <w:unhideWhenUsed/>
    <w:qFormat/>
    <w:uiPriority w:val="9"/>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10"/>
    <w:pPr>
      <w:spacing w:before="0" w:after="0" w:line="480" w:lineRule="auto"/>
      <w:jc w:val="center"/>
      <w:outlineLvl w:val="0"/>
    </w:pPr>
    <w:rPr>
      <w:rFonts w:asciiTheme="majorHAnsi" w:hAnsiTheme="majorHAnsi" w:eastAsiaTheme="majorEastAsia" w:cstheme="majorBidi"/>
      <w:b/>
      <w:bCs/>
      <w:color w:val="auto"/>
      <w:sz w:val="48"/>
      <w:szCs w:val="32"/>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7"/>
    <w:semiHidden/>
    <w:qFormat/>
    <w:uiPriority w:val="99"/>
    <w:rPr>
      <w:sz w:val="18"/>
      <w:szCs w:val="18"/>
    </w:rPr>
  </w:style>
  <w:style w:type="character" w:customStyle="1" w:styleId="13">
    <w:name w:val="页脚 字符"/>
    <w:basedOn w:val="11"/>
    <w:link w:val="6"/>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飞鸟</cp:lastModifiedBy>
  <dcterms:modified xsi:type="dcterms:W3CDTF">2021-04-27T16:02:23Z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0A79F9A0BC184208BE147006B8C2EB41</vt:lpwstr>
  </property>
</Properties>
</file>